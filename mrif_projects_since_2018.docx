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mrif_projects_since_2018</w:t>
      </w:r>
    </w:p>
    <w:p/>
    <w:p>
      <w:r>
        <w:rPr>
          <w:b/>
        </w:rPr>
        <w:t xml:space="preserve">Proj.#: </w:t>
      </w:r>
      <w:r>
        <w:t>3391</w:t>
        <w:br/>
      </w:r>
      <w:r>
        <w:rPr>
          <w:b/>
        </w:rPr>
        <w:t xml:space="preserve"> Nom: </w:t>
      </w:r>
      <w:r>
        <w:t>Accès à la justice transitionnelle et réinsertion des femmes démobilisées en Colombie</w:t>
        <w:br/>
      </w:r>
      <w:r>
        <w:rPr>
          <w:b/>
        </w:rPr>
        <w:t xml:space="preserve"> Organisme(qc): </w:t>
      </w:r>
      <w:r>
        <w:t>Avocats sans frontières Canada</w:t>
        <w:br/>
      </w:r>
      <w:r>
        <w:rPr>
          <w:b/>
        </w:rPr>
        <w:t xml:space="preserve"> Pays: </w:t>
      </w:r>
      <w:r>
        <w:t>Colombie</w:t>
        <w:br/>
      </w:r>
      <w:r>
        <w:rPr>
          <w:b/>
        </w:rPr>
        <w:t xml:space="preserve"> Montant: </w:t>
      </w:r>
      <w:r>
        <w:t>200000.00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3394</w:t>
        <w:br/>
      </w:r>
      <w:r>
        <w:rPr>
          <w:b/>
        </w:rPr>
        <w:t xml:space="preserve"> Nom: </w:t>
      </w:r>
      <w:r>
        <w:t>Accès à la justice pour les femmes et les filles au Ghana</w:t>
        <w:br/>
      </w:r>
      <w:r>
        <w:rPr>
          <w:b/>
        </w:rPr>
        <w:t xml:space="preserve"> Organisme(qc): </w:t>
      </w:r>
      <w:r>
        <w:t>Carrefour International (bureau régional du Québec)</w:t>
        <w:br/>
      </w:r>
      <w:r>
        <w:rPr>
          <w:b/>
        </w:rPr>
        <w:t xml:space="preserve"> Pays: </w:t>
      </w:r>
      <w:r>
        <w:t>Ghana</w:t>
        <w:br/>
      </w:r>
      <w:r>
        <w:rPr>
          <w:b/>
        </w:rPr>
        <w:t xml:space="preserve"> Montant: </w:t>
      </w:r>
      <w:r>
        <w:t>116936.00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3399</w:t>
        <w:br/>
      </w:r>
      <w:r>
        <w:rPr>
          <w:b/>
        </w:rPr>
        <w:t xml:space="preserve"> Nom: </w:t>
      </w:r>
      <w:r>
        <w:t>Ressources Saint-Camille</w:t>
        <w:br/>
      </w:r>
      <w:r>
        <w:rPr>
          <w:b/>
        </w:rPr>
        <w:t xml:space="preserve"> Organisme(qc): </w:t>
      </w:r>
      <w:r>
        <w:t>Les Amis de la St-Camille</w:t>
        <w:br/>
      </w:r>
      <w:r>
        <w:rPr>
          <w:b/>
        </w:rPr>
        <w:t xml:space="preserve"> Pays: </w:t>
      </w:r>
      <w:r>
        <w:t>Bénin</w:t>
        <w:br/>
      </w:r>
      <w:r>
        <w:rPr>
          <w:b/>
        </w:rPr>
        <w:t xml:space="preserve"> Montant: </w:t>
      </w:r>
      <w:r>
        <w:t>80620.00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3400</w:t>
        <w:br/>
      </w:r>
      <w:r>
        <w:rPr>
          <w:b/>
        </w:rPr>
        <w:t xml:space="preserve"> Nom: </w:t>
      </w:r>
      <w:r>
        <w:t>Projet de modernisation de l’aviculture traditionnelle au Burkina Faso (PMAT- BF)</w:t>
        <w:br/>
      </w:r>
      <w:r>
        <w:rPr>
          <w:b/>
        </w:rPr>
        <w:t xml:space="preserve"> Organisme(qc): </w:t>
      </w:r>
      <w:r>
        <w:t>Centre d'étude et de coopération internationale</w:t>
        <w:br/>
      </w:r>
      <w:r>
        <w:rPr>
          <w:b/>
        </w:rPr>
        <w:t xml:space="preserve"> Pays: </w:t>
      </w:r>
      <w:r>
        <w:t>Burkina Faso</w:t>
        <w:br/>
      </w:r>
      <w:r>
        <w:rPr>
          <w:b/>
        </w:rPr>
        <w:t xml:space="preserve"> Montant: </w:t>
      </w:r>
      <w:r>
        <w:t>160000.00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3401</w:t>
        <w:br/>
      </w:r>
      <w:r>
        <w:rPr>
          <w:b/>
        </w:rPr>
        <w:t xml:space="preserve"> Nom: </w:t>
      </w:r>
      <w:r>
        <w:t>Organisation et travail décent pour les pepenadores (travailleuses et travailleurs du  recyclage informel) du Mexique</w:t>
        <w:br/>
      </w:r>
      <w:r>
        <w:rPr>
          <w:b/>
        </w:rPr>
        <w:t xml:space="preserve"> Organisme(qc): </w:t>
      </w:r>
      <w:r>
        <w:t>Centre international de solidarité ouvrière</w:t>
        <w:br/>
      </w:r>
      <w:r>
        <w:rPr>
          <w:b/>
        </w:rPr>
        <w:t xml:space="preserve"> Pays: </w:t>
      </w:r>
      <w:r>
        <w:t>Mexique</w:t>
        <w:br/>
      </w:r>
      <w:r>
        <w:rPr>
          <w:b/>
        </w:rPr>
        <w:t xml:space="preserve"> Montant: </w:t>
      </w:r>
      <w:r>
        <w:t>30000.00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3403</w:t>
        <w:br/>
      </w:r>
      <w:r>
        <w:rPr>
          <w:b/>
        </w:rPr>
        <w:t xml:space="preserve"> Nom: </w:t>
      </w:r>
      <w:r>
        <w:t>Actions pour la santé des mères, des nouveau-nés et des enfants et pour une plus grande égalité des genres dans les districts d’Echarate et Megantoni, phase 2</w:t>
        <w:br/>
      </w:r>
      <w:r>
        <w:rPr>
          <w:b/>
        </w:rPr>
        <w:t xml:space="preserve"> Organisme(qc): </w:t>
      </w:r>
      <w:r>
        <w:t>Carrefour de solidarité internationale</w:t>
        <w:br/>
      </w:r>
      <w:r>
        <w:rPr>
          <w:b/>
        </w:rPr>
        <w:t xml:space="preserve"> Pays: </w:t>
      </w:r>
      <w:r>
        <w:t>Pérou</w:t>
        <w:br/>
      </w:r>
      <w:r>
        <w:rPr>
          <w:b/>
        </w:rPr>
        <w:t xml:space="preserve"> Montant: </w:t>
      </w:r>
      <w:r>
        <w:t>150000.00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3405</w:t>
        <w:br/>
      </w:r>
      <w:r>
        <w:rPr>
          <w:b/>
        </w:rPr>
        <w:t xml:space="preserve"> Nom: </w:t>
      </w:r>
      <w:r>
        <w:t>Investir dans le bien-être des adolescentes et jeunes femmes par approche holistique axée sur la santé sexuelle et reproductive au Sénégal et au Burkina Faso</w:t>
        <w:br/>
      </w:r>
      <w:r>
        <w:rPr>
          <w:b/>
        </w:rPr>
        <w:t xml:space="preserve"> Organisme(qc): </w:t>
      </w:r>
      <w:r>
        <w:t>Centre de solidarité internationale du Saguenay-Lac-Saint-Jean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219100.00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3409</w:t>
        <w:br/>
      </w:r>
      <w:r>
        <w:rPr>
          <w:b/>
        </w:rPr>
        <w:t xml:space="preserve"> Nom: </w:t>
      </w:r>
      <w:r>
        <w:t>Ensemble pour l'égalité - Consolider le mouvement LGBTI en Haïti</w:t>
        <w:br/>
      </w:r>
      <w:r>
        <w:rPr>
          <w:b/>
        </w:rPr>
        <w:t xml:space="preserve"> Organisme(qc): </w:t>
      </w:r>
      <w:r>
        <w:t>EQUITAS- Centre international d'éducation aux droits humains</w:t>
        <w:br/>
      </w:r>
      <w:r>
        <w:rPr>
          <w:b/>
        </w:rPr>
        <w:t xml:space="preserve"> Pays: </w:t>
      </w:r>
      <w:r>
        <w:t>Haïti</w:t>
        <w:br/>
      </w:r>
      <w:r>
        <w:rPr>
          <w:b/>
        </w:rPr>
        <w:t xml:space="preserve"> Montant: </w:t>
      </w:r>
      <w:r>
        <w:t>207150.00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3416</w:t>
        <w:br/>
      </w:r>
      <w:r>
        <w:rPr>
          <w:b/>
        </w:rPr>
        <w:t xml:space="preserve"> Nom: </w:t>
      </w:r>
      <w:r>
        <w:t>Insertion socioéconomique grâce à l'auto emploi des femmes handicapées, mères et tutrices d'enfants handicapés d'El Alto et La Paz, Bolivie</w:t>
        <w:br/>
      </w:r>
      <w:r>
        <w:rPr>
          <w:b/>
        </w:rPr>
        <w:t xml:space="preserve"> Organisme(qc): </w:t>
      </w:r>
      <w:r>
        <w:t>Handicap International</w:t>
        <w:br/>
      </w:r>
      <w:r>
        <w:rPr>
          <w:b/>
        </w:rPr>
        <w:t xml:space="preserve"> Pays: </w:t>
      </w:r>
      <w:r>
        <w:t>Bolivie</w:t>
        <w:br/>
      </w:r>
      <w:r>
        <w:rPr>
          <w:b/>
        </w:rPr>
        <w:t xml:space="preserve"> Montant: </w:t>
      </w:r>
      <w:r>
        <w:t>160000.00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3420</w:t>
        <w:br/>
      </w:r>
      <w:r>
        <w:rPr>
          <w:b/>
        </w:rPr>
        <w:t xml:space="preserve"> Nom: </w:t>
      </w:r>
      <w:r>
        <w:t>Amélioration de la santé sexuelle et reproductive dans le département des Nippes, Haïti, 2018-2020</w:t>
        <w:br/>
      </w:r>
      <w:r>
        <w:rPr>
          <w:b/>
        </w:rPr>
        <w:t xml:space="preserve"> Organisme(qc): </w:t>
      </w:r>
      <w:r>
        <w:t>Médecins du monde</w:t>
        <w:br/>
      </w:r>
      <w:r>
        <w:rPr>
          <w:b/>
        </w:rPr>
        <w:t xml:space="preserve"> Pays: </w:t>
      </w:r>
      <w:r>
        <w:t>Haïti</w:t>
        <w:br/>
      </w:r>
      <w:r>
        <w:rPr>
          <w:b/>
        </w:rPr>
        <w:t xml:space="preserve"> Montant: </w:t>
      </w:r>
      <w:r>
        <w:t>200000.00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3421</w:t>
        <w:br/>
      </w:r>
      <w:r>
        <w:rPr>
          <w:b/>
        </w:rPr>
        <w:t xml:space="preserve"> Nom: </w:t>
      </w:r>
      <w:r>
        <w:t>PPLC- Centre ophtalmologique communautaire Sanar- ASV</w:t>
        <w:br/>
      </w:r>
      <w:r>
        <w:rPr>
          <w:b/>
        </w:rPr>
        <w:t xml:space="preserve"> Organisme(qc): </w:t>
      </w:r>
      <w:r>
        <w:t>IRIS Mundial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200000.00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3424</w:t>
        <w:br/>
      </w:r>
      <w:r>
        <w:rPr>
          <w:b/>
        </w:rPr>
        <w:t xml:space="preserve"> Nom: </w:t>
      </w:r>
      <w:r>
        <w:t>Alliance Jeunes et Parlementaires</w:t>
        <w:br/>
      </w:r>
      <w:r>
        <w:rPr>
          <w:b/>
        </w:rPr>
        <w:t xml:space="preserve"> Organisme(qc): </w:t>
      </w:r>
      <w:r>
        <w:t>Oxfam-Québec</w:t>
        <w:br/>
      </w:r>
      <w:r>
        <w:rPr>
          <w:b/>
        </w:rPr>
        <w:t xml:space="preserve"> Pays: </w:t>
      </w:r>
      <w:r>
        <w:t>Burkina Faso</w:t>
        <w:br/>
      </w:r>
      <w:r>
        <w:rPr>
          <w:b/>
        </w:rPr>
        <w:t xml:space="preserve"> Montant: </w:t>
      </w:r>
      <w:r>
        <w:t>172500.00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3428</w:t>
        <w:br/>
      </w:r>
      <w:r>
        <w:rPr>
          <w:b/>
        </w:rPr>
        <w:t xml:space="preserve"> Nom: </w:t>
      </w:r>
      <w:r>
        <w:t>Développement rural durable et agriculture familiale</w:t>
        <w:br/>
      </w:r>
      <w:r>
        <w:rPr>
          <w:b/>
        </w:rPr>
        <w:t xml:space="preserve"> Organisme(qc): </w:t>
      </w:r>
      <w:r>
        <w:t>Solidarité Laurentides Amérique centrale</w:t>
        <w:br/>
      </w:r>
      <w:r>
        <w:rPr>
          <w:b/>
        </w:rPr>
        <w:t xml:space="preserve"> Pays: </w:t>
      </w:r>
      <w:r>
        <w:t>Guatemala</w:t>
        <w:br/>
      </w:r>
      <w:r>
        <w:rPr>
          <w:b/>
        </w:rPr>
        <w:t xml:space="preserve"> Montant: </w:t>
      </w:r>
      <w:r>
        <w:t>117663.00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3432</w:t>
        <w:br/>
      </w:r>
      <w:r>
        <w:rPr>
          <w:b/>
        </w:rPr>
        <w:t xml:space="preserve"> Nom: </w:t>
      </w:r>
      <w:r>
        <w:t>Production maraîchère viable au profit des femmes du Sud en Haïti - PROMAVI</w:t>
        <w:br/>
      </w:r>
      <w:r>
        <w:rPr>
          <w:b/>
        </w:rPr>
        <w:t xml:space="preserve"> Organisme(qc): </w:t>
      </w:r>
      <w:r>
        <w:t>Solidarité Union Coopération</w:t>
        <w:br/>
      </w:r>
      <w:r>
        <w:rPr>
          <w:b/>
        </w:rPr>
        <w:t xml:space="preserve"> Pays: </w:t>
      </w:r>
      <w:r>
        <w:t>Haïti</w:t>
        <w:br/>
      </w:r>
      <w:r>
        <w:rPr>
          <w:b/>
        </w:rPr>
        <w:t xml:space="preserve"> Montant: </w:t>
      </w:r>
      <w:r>
        <w:t>136000.00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3438</w:t>
        <w:br/>
      </w:r>
      <w:r>
        <w:rPr>
          <w:b/>
        </w:rPr>
        <w:t xml:space="preserve"> Nom: </w:t>
      </w:r>
      <w:r>
        <w:t>Cultivando la Esperanza : pour une meilleure qualité de vie des femmes et des enfants de Cerro Navia</w:t>
        <w:br/>
      </w:r>
      <w:r>
        <w:rPr>
          <w:b/>
        </w:rPr>
        <w:t xml:space="preserve"> Organisme(qc): </w:t>
      </w:r>
      <w:r>
        <w:t>Alternatives</w:t>
        <w:br/>
      </w:r>
      <w:r>
        <w:rPr>
          <w:b/>
        </w:rPr>
        <w:t xml:space="preserve"> Pays: </w:t>
      </w:r>
      <w:r>
        <w:t>Chili</w:t>
        <w:br/>
      </w:r>
      <w:r>
        <w:rPr>
          <w:b/>
        </w:rPr>
        <w:t xml:space="preserve"> Montant: </w:t>
      </w:r>
      <w:r>
        <w:t>53528.00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3439</w:t>
        <w:br/>
      </w:r>
      <w:r>
        <w:rPr>
          <w:b/>
        </w:rPr>
        <w:t xml:space="preserve"> Nom: </w:t>
      </w:r>
      <w:r>
        <w:t>L’agriculture urbaine à Montréal et au Chili : Cultiver ensemble!</w:t>
        <w:br/>
      </w:r>
      <w:r>
        <w:rPr>
          <w:b/>
        </w:rPr>
        <w:t xml:space="preserve"> Organisme(qc): </w:t>
      </w:r>
      <w:r>
        <w:t>Alternatives</w:t>
        <w:br/>
      </w:r>
      <w:r>
        <w:rPr>
          <w:b/>
        </w:rPr>
        <w:t xml:space="preserve"> Pays: </w:t>
      </w:r>
      <w:r>
        <w:t>Chili</w:t>
        <w:br/>
      </w:r>
      <w:r>
        <w:rPr>
          <w:b/>
        </w:rPr>
        <w:t xml:space="preserve"> Montant: </w:t>
      </w:r>
      <w:r>
        <w:t>7263.00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3440</w:t>
        <w:br/>
      </w:r>
      <w:r>
        <w:rPr>
          <w:b/>
        </w:rPr>
        <w:t xml:space="preserve"> Nom: </w:t>
      </w:r>
      <w:r>
        <w:t>Communication et entrepreneuriat pour l'autonomisation des ouvrières du textile de Monastir</w:t>
        <w:br/>
      </w:r>
      <w:r>
        <w:rPr>
          <w:b/>
        </w:rPr>
        <w:t xml:space="preserve"> Organisme(qc): </w:t>
      </w:r>
      <w:r>
        <w:t>Alternatives</w:t>
        <w:br/>
      </w:r>
      <w:r>
        <w:rPr>
          <w:b/>
        </w:rPr>
        <w:t xml:space="preserve"> Pays: </w:t>
      </w:r>
      <w:r>
        <w:t>Tunisie</w:t>
        <w:br/>
      </w:r>
      <w:r>
        <w:rPr>
          <w:b/>
        </w:rPr>
        <w:t xml:space="preserve"> Montant: </w:t>
      </w:r>
      <w:r>
        <w:t>61628.00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3441</w:t>
        <w:br/>
      </w:r>
      <w:r>
        <w:rPr>
          <w:b/>
        </w:rPr>
        <w:t xml:space="preserve"> Nom: </w:t>
      </w:r>
      <w:r>
        <w:t>Monastir-Montréal : Regards croisés sur l'entrepreneuriat au féminin</w:t>
        <w:br/>
      </w:r>
      <w:r>
        <w:rPr>
          <w:b/>
        </w:rPr>
        <w:t xml:space="preserve"> Organisme(qc): </w:t>
      </w:r>
      <w:r>
        <w:t>Alternatives</w:t>
        <w:br/>
      </w:r>
      <w:r>
        <w:rPr>
          <w:b/>
        </w:rPr>
        <w:t xml:space="preserve"> Pays: </w:t>
      </w:r>
      <w:r>
        <w:t>Tunisie</w:t>
        <w:br/>
      </w:r>
      <w:r>
        <w:rPr>
          <w:b/>
        </w:rPr>
        <w:t xml:space="preserve"> Montant: </w:t>
      </w:r>
      <w:r>
        <w:t>8019.00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3442</w:t>
        <w:br/>
      </w:r>
      <w:r>
        <w:rPr>
          <w:b/>
        </w:rPr>
        <w:t xml:space="preserve"> Nom: </w:t>
      </w:r>
      <w:r>
        <w:t>Adjoint, adjointe à la programmation Québec sans frontières : une relève québécoise pour la solidarité internationale</w:t>
        <w:br/>
      </w:r>
      <w:r>
        <w:rPr>
          <w:b/>
        </w:rPr>
        <w:t xml:space="preserve"> Organisme(qc): </w:t>
      </w:r>
      <w:r>
        <w:t>Alternatives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3443</w:t>
        <w:br/>
      </w:r>
      <w:r>
        <w:rPr>
          <w:b/>
        </w:rPr>
        <w:t xml:space="preserve"> Nom: </w:t>
      </w:r>
      <w:r>
        <w:t>L'agriculture biologique pour l'autonomisation socioéconomique des femmes - Phase II</w:t>
        <w:br/>
      </w:r>
      <w:r>
        <w:rPr>
          <w:b/>
        </w:rPr>
        <w:t xml:space="preserve"> Organisme(qc): </w:t>
      </w:r>
      <w:r>
        <w:t>Carrefour International (bureau régional du Québec)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61628.00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3444</w:t>
        <w:br/>
      </w:r>
      <w:r>
        <w:rPr>
          <w:b/>
        </w:rPr>
        <w:t xml:space="preserve"> Nom: </w:t>
      </w:r>
      <w:r>
        <w:t>Jeunes agriculteurs et l'innovation agroécologique : pour des communautés résilientes</w:t>
        <w:br/>
      </w:r>
      <w:r>
        <w:rPr>
          <w:b/>
        </w:rPr>
        <w:t xml:space="preserve"> Organisme(qc): </w:t>
      </w:r>
      <w:r>
        <w:t>Carrefour International (bureau régional du Québec)</w:t>
        <w:br/>
      </w:r>
      <w:r>
        <w:rPr>
          <w:b/>
        </w:rPr>
        <w:t xml:space="preserve"> Pays: </w:t>
      </w:r>
      <w:r>
        <w:t>Togo</w:t>
        <w:br/>
      </w:r>
      <w:r>
        <w:rPr>
          <w:b/>
        </w:rPr>
        <w:t xml:space="preserve"> Montant: </w:t>
      </w:r>
      <w:r>
        <w:t>61628.00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3445</w:t>
        <w:br/>
      </w:r>
      <w:r>
        <w:rPr>
          <w:b/>
        </w:rPr>
        <w:t xml:space="preserve"> Nom: </w:t>
      </w:r>
      <w:r>
        <w:t>Jeunes agriculteurs et l'innovation agroécologique : pour des communautés résilientes</w:t>
        <w:br/>
      </w:r>
      <w:r>
        <w:rPr>
          <w:b/>
        </w:rPr>
        <w:t xml:space="preserve"> Organisme(qc): </w:t>
      </w:r>
      <w:r>
        <w:t>Carrefour International (bureau régional du Québec)</w:t>
        <w:br/>
      </w:r>
      <w:r>
        <w:rPr>
          <w:b/>
        </w:rPr>
        <w:t xml:space="preserve"> Pays: </w:t>
      </w:r>
      <w:r>
        <w:t>Togo</w:t>
        <w:br/>
      </w:r>
      <w:r>
        <w:rPr>
          <w:b/>
        </w:rPr>
        <w:t xml:space="preserve"> Montant: </w:t>
      </w:r>
      <w:r>
        <w:t>8019.00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3446</w:t>
        <w:br/>
      </w:r>
      <w:r>
        <w:rPr>
          <w:b/>
        </w:rPr>
        <w:t xml:space="preserve"> Nom: </w:t>
      </w:r>
      <w:r>
        <w:t>Non à la violence : les jeunes du Togo s'engagent contre la violence basée sur le genre</w:t>
        <w:br/>
      </w:r>
      <w:r>
        <w:rPr>
          <w:b/>
        </w:rPr>
        <w:t xml:space="preserve"> Organisme(qc): </w:t>
      </w:r>
      <w:r>
        <w:t>Carrefour International (bureau régional du Québec)</w:t>
        <w:br/>
      </w:r>
      <w:r>
        <w:rPr>
          <w:b/>
        </w:rPr>
        <w:t xml:space="preserve"> Pays: </w:t>
      </w:r>
      <w:r>
        <w:t>Togo</w:t>
        <w:br/>
      </w:r>
      <w:r>
        <w:rPr>
          <w:b/>
        </w:rPr>
        <w:t xml:space="preserve"> Montant: </w:t>
      </w:r>
      <w:r>
        <w:t>61628.00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3447</w:t>
        <w:br/>
      </w:r>
      <w:r>
        <w:rPr>
          <w:b/>
        </w:rPr>
        <w:t xml:space="preserve"> Nom: </w:t>
      </w:r>
      <w:r>
        <w:t>La société civile togolaise s’engage contre la violence basée sur le genre</w:t>
        <w:br/>
      </w:r>
      <w:r>
        <w:rPr>
          <w:b/>
        </w:rPr>
        <w:t xml:space="preserve"> Organisme(qc): </w:t>
      </w:r>
      <w:r>
        <w:t>Carrefour International (bureau régional du Québec)</w:t>
        <w:br/>
      </w:r>
      <w:r>
        <w:rPr>
          <w:b/>
        </w:rPr>
        <w:t xml:space="preserve"> Pays: </w:t>
      </w:r>
      <w:r>
        <w:t>Togo</w:t>
        <w:br/>
      </w:r>
      <w:r>
        <w:rPr>
          <w:b/>
        </w:rPr>
        <w:t xml:space="preserve"> Montant: </w:t>
      </w:r>
      <w:r>
        <w:t>8019.00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3448</w:t>
        <w:br/>
      </w:r>
      <w:r>
        <w:rPr>
          <w:b/>
        </w:rPr>
        <w:t xml:space="preserve"> Nom: </w:t>
      </w:r>
      <w:r>
        <w:t>Appui à la programmation Québec sans frontières</w:t>
        <w:br/>
      </w:r>
      <w:r>
        <w:rPr>
          <w:b/>
        </w:rPr>
        <w:t xml:space="preserve"> Organisme(qc): </w:t>
      </w:r>
      <w:r>
        <w:t>Carrefour International (bureau régional du Québec)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3449</w:t>
        <w:br/>
      </w:r>
      <w:r>
        <w:rPr>
          <w:b/>
        </w:rPr>
        <w:t xml:space="preserve"> Nom: </w:t>
      </w:r>
      <w:r>
        <w:t>L’Art et la « CréaCtivité » au service de la santé sexuelle des jeunes de Comas!</w:t>
        <w:br/>
      </w:r>
      <w:r>
        <w:rPr>
          <w:b/>
        </w:rPr>
        <w:t xml:space="preserve"> Organisme(qc): </w:t>
      </w:r>
      <w:r>
        <w:t>Carrefour de solidarité internationale</w:t>
        <w:br/>
      </w:r>
      <w:r>
        <w:rPr>
          <w:b/>
        </w:rPr>
        <w:t xml:space="preserve"> Pays: </w:t>
      </w:r>
      <w:r>
        <w:t>Pérou</w:t>
        <w:br/>
      </w:r>
      <w:r>
        <w:rPr>
          <w:b/>
        </w:rPr>
        <w:t xml:space="preserve"> Montant: </w:t>
      </w:r>
      <w:r>
        <w:t>53528.00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3450</w:t>
        <w:br/>
      </w:r>
      <w:r>
        <w:rPr>
          <w:b/>
        </w:rPr>
        <w:t xml:space="preserve"> Nom: </w:t>
      </w:r>
      <w:r>
        <w:t>Pour une meilleure appropriation des droits des femmes et des droits sexuels et reproductifs</w:t>
        <w:br/>
      </w:r>
      <w:r>
        <w:rPr>
          <w:b/>
        </w:rPr>
        <w:t xml:space="preserve"> Organisme(qc): </w:t>
      </w:r>
      <w:r>
        <w:t>Carrefour de solidarité internationale</w:t>
        <w:br/>
      </w:r>
      <w:r>
        <w:rPr>
          <w:b/>
        </w:rPr>
        <w:t xml:space="preserve"> Pays: </w:t>
      </w:r>
      <w:r>
        <w:t>Pérou</w:t>
        <w:br/>
      </w:r>
      <w:r>
        <w:rPr>
          <w:b/>
        </w:rPr>
        <w:t xml:space="preserve"> Montant: </w:t>
      </w:r>
      <w:r>
        <w:t>48195.00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3451</w:t>
        <w:br/>
      </w:r>
      <w:r>
        <w:rPr>
          <w:b/>
        </w:rPr>
        <w:t xml:space="preserve"> Nom: </w:t>
      </w:r>
      <w:r>
        <w:t>Adjoint.e à la programmation des projets QSF du CSI Sherbrooke</w:t>
        <w:br/>
      </w:r>
      <w:r>
        <w:rPr>
          <w:b/>
        </w:rPr>
        <w:t xml:space="preserve"> Organisme(qc): </w:t>
      </w:r>
      <w:r>
        <w:t>Carrefour de solidarité internationale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3452</w:t>
        <w:br/>
      </w:r>
      <w:r>
        <w:rPr>
          <w:b/>
        </w:rPr>
        <w:t xml:space="preserve"> Nom: </w:t>
      </w:r>
      <w:r>
        <w:t>Jeunes entrepreneurs : la force du développement régional!</w:t>
        <w:br/>
      </w:r>
      <w:r>
        <w:rPr>
          <w:b/>
        </w:rPr>
        <w:t xml:space="preserve"> Organisme(qc): </w:t>
      </w:r>
      <w:r>
        <w:t>Centre d'étude et de coopération internationale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49235.00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3453</w:t>
        <w:br/>
      </w:r>
      <w:r>
        <w:rPr>
          <w:b/>
        </w:rPr>
        <w:t xml:space="preserve"> Nom: </w:t>
      </w:r>
      <w:r>
        <w:t>Pour un appui de proximité en entreprenariat!</w:t>
        <w:br/>
      </w:r>
      <w:r>
        <w:rPr>
          <w:b/>
        </w:rPr>
        <w:t xml:space="preserve"> Organisme(qc): </w:t>
      </w:r>
      <w:r>
        <w:t>Centre d'étude et de coopération internationale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8019.00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3454</w:t>
        <w:br/>
      </w:r>
      <w:r>
        <w:rPr>
          <w:b/>
        </w:rPr>
        <w:t xml:space="preserve"> Nom: </w:t>
      </w:r>
      <w:r>
        <w:t>Artisanat : entre traditions et relève!</w:t>
        <w:br/>
      </w:r>
      <w:r>
        <w:rPr>
          <w:b/>
        </w:rPr>
        <w:t xml:space="preserve"> Organisme(qc): </w:t>
      </w:r>
      <w:r>
        <w:t>Centre d'étude et de coopération internationale</w:t>
        <w:br/>
      </w:r>
      <w:r>
        <w:rPr>
          <w:b/>
        </w:rPr>
        <w:t xml:space="preserve"> Pays: </w:t>
      </w:r>
      <w:r>
        <w:t>Bolivie</w:t>
        <w:br/>
      </w:r>
      <w:r>
        <w:rPr>
          <w:b/>
        </w:rPr>
        <w:t xml:space="preserve"> Montant: </w:t>
      </w:r>
      <w:r>
        <w:t>42863.00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3455</w:t>
        <w:br/>
      </w:r>
      <w:r>
        <w:rPr>
          <w:b/>
        </w:rPr>
        <w:t xml:space="preserve"> Nom: </w:t>
      </w:r>
      <w:r>
        <w:t>Artisannes branchées : Commerce 2.0</w:t>
        <w:br/>
      </w:r>
      <w:r>
        <w:rPr>
          <w:b/>
        </w:rPr>
        <w:t xml:space="preserve"> Organisme(qc): </w:t>
      </w:r>
      <w:r>
        <w:t>Centre d'étude et de coopération internationale</w:t>
        <w:br/>
      </w:r>
      <w:r>
        <w:rPr>
          <w:b/>
        </w:rPr>
        <w:t xml:space="preserve"> Pays: </w:t>
      </w:r>
      <w:r>
        <w:t>Bolivie</w:t>
        <w:br/>
      </w:r>
      <w:r>
        <w:rPr>
          <w:b/>
        </w:rPr>
        <w:t xml:space="preserve"> Montant: </w:t>
      </w:r>
      <w:r>
        <w:t>7263.00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3456</w:t>
        <w:br/>
      </w:r>
      <w:r>
        <w:rPr>
          <w:b/>
        </w:rPr>
        <w:t xml:space="preserve"> Nom: </w:t>
      </w:r>
      <w:r>
        <w:t>Adjoint(e) au programme Québec sans frontières</w:t>
        <w:br/>
      </w:r>
      <w:r>
        <w:rPr>
          <w:b/>
        </w:rPr>
        <w:t xml:space="preserve"> Organisme(qc): </w:t>
      </w:r>
      <w:r>
        <w:t>Centre d'étude et de coopération internationale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3457</w:t>
        <w:br/>
      </w:r>
      <w:r>
        <w:rPr>
          <w:b/>
        </w:rPr>
        <w:t xml:space="preserve"> Nom: </w:t>
      </w:r>
      <w:r>
        <w:t>La jeunesse équatorienne pour la santé sexuelle et reproductive des filles du canton de Guano</w:t>
        <w:br/>
      </w:r>
      <w:r>
        <w:rPr>
          <w:b/>
        </w:rPr>
        <w:t xml:space="preserve"> Organisme(qc): </w:t>
      </w:r>
      <w:r>
        <w:t>Centre de solidarité internationale du Saguenay-Lac-Saint-Jean</w:t>
        <w:br/>
      </w:r>
      <w:r>
        <w:rPr>
          <w:b/>
        </w:rPr>
        <w:t xml:space="preserve"> Pays: </w:t>
      </w:r>
      <w:r>
        <w:t>Équateur</w:t>
        <w:br/>
      </w:r>
      <w:r>
        <w:rPr>
          <w:b/>
        </w:rPr>
        <w:t xml:space="preserve"> Montant: </w:t>
      </w:r>
      <w:r>
        <w:t>47120.00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3459</w:t>
        <w:br/>
      </w:r>
      <w:r>
        <w:rPr>
          <w:b/>
        </w:rPr>
        <w:t xml:space="preserve"> Nom: </w:t>
      </w:r>
      <w:r>
        <w:t>Exprimez-vous! La culture pour l’autodétermination des femmes et des filles autochtones du Chimborazo</w:t>
        <w:br/>
      </w:r>
      <w:r>
        <w:rPr>
          <w:b/>
        </w:rPr>
        <w:t xml:space="preserve"> Organisme(qc): </w:t>
      </w:r>
      <w:r>
        <w:t>Centre de solidarité internationale du Saguenay-Lac-Saint-Jean</w:t>
        <w:br/>
      </w:r>
      <w:r>
        <w:rPr>
          <w:b/>
        </w:rPr>
        <w:t xml:space="preserve"> Pays: </w:t>
      </w:r>
      <w:r>
        <w:t>Équateur</w:t>
        <w:br/>
      </w:r>
      <w:r>
        <w:rPr>
          <w:b/>
        </w:rPr>
        <w:t xml:space="preserve"> Montant: </w:t>
      </w:r>
      <w:r>
        <w:t>47120.00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3460</w:t>
        <w:br/>
      </w:r>
      <w:r>
        <w:rPr>
          <w:b/>
        </w:rPr>
        <w:t xml:space="preserve"> Nom: </w:t>
      </w:r>
      <w:r>
        <w:t>L’expertise en médiation culturelle, ça se partage!</w:t>
        <w:br/>
      </w:r>
      <w:r>
        <w:rPr>
          <w:b/>
        </w:rPr>
        <w:t xml:space="preserve"> Organisme(qc): </w:t>
      </w:r>
      <w:r>
        <w:t>Centre de solidarité internationale du Saguenay-Lac-Saint-Jean</w:t>
        <w:br/>
      </w:r>
      <w:r>
        <w:rPr>
          <w:b/>
        </w:rPr>
        <w:t xml:space="preserve"> Pays: </w:t>
      </w:r>
      <w:r>
        <w:t>Équateur</w:t>
        <w:br/>
      </w:r>
      <w:r>
        <w:rPr>
          <w:b/>
        </w:rPr>
        <w:t xml:space="preserve"> Montant: </w:t>
      </w:r>
      <w:r>
        <w:t>5805.00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3461</w:t>
        <w:br/>
      </w:r>
      <w:r>
        <w:rPr>
          <w:b/>
        </w:rPr>
        <w:t xml:space="preserve"> Nom: </w:t>
      </w:r>
      <w:r>
        <w:t>Nio far : Femmes et enfants unis pour un développement durable</w:t>
        <w:br/>
      </w:r>
      <w:r>
        <w:rPr>
          <w:b/>
        </w:rPr>
        <w:t xml:space="preserve"> Organisme(qc): </w:t>
      </w:r>
      <w:r>
        <w:t>Centre de solidarité internationale du Saguenay-Lac-Saint-Jean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69120.00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3462</w:t>
        <w:br/>
      </w:r>
      <w:r>
        <w:rPr>
          <w:b/>
        </w:rPr>
        <w:t xml:space="preserve"> Nom: </w:t>
      </w:r>
      <w:r>
        <w:t>Adjoint ou adjointe à la programmation Québec sans frontières</w:t>
        <w:br/>
      </w:r>
      <w:r>
        <w:rPr>
          <w:b/>
        </w:rPr>
        <w:t xml:space="preserve"> Organisme(qc): </w:t>
      </w:r>
      <w:r>
        <w:t>Centre de solidarité internationale du Saguenay-Lac-Saint-Jean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3463</w:t>
        <w:br/>
      </w:r>
      <w:r>
        <w:rPr>
          <w:b/>
        </w:rPr>
        <w:t xml:space="preserve"> Nom: </w:t>
      </w:r>
      <w:r>
        <w:t>Vers l’autonomisation des communautés du Kloto dans la prise en charge de son projet d’écotourisme</w:t>
        <w:br/>
      </w:r>
      <w:r>
        <w:rPr>
          <w:b/>
        </w:rPr>
        <w:t xml:space="preserve"> Organisme(qc): </w:t>
      </w:r>
      <w:r>
        <w:t>Comité régional d'éducation pour le développement international de Lanaudière</w:t>
        <w:br/>
      </w:r>
      <w:r>
        <w:rPr>
          <w:b/>
        </w:rPr>
        <w:t xml:space="preserve"> Pays: </w:t>
      </w:r>
      <w:r>
        <w:t>Togo</w:t>
        <w:br/>
      </w:r>
      <w:r>
        <w:rPr>
          <w:b/>
        </w:rPr>
        <w:t xml:space="preserve"> Montant: </w:t>
      </w:r>
      <w:r>
        <w:t>61628.00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3464</w:t>
        <w:br/>
      </w:r>
      <w:r>
        <w:rPr>
          <w:b/>
        </w:rPr>
        <w:t xml:space="preserve"> Nom: </w:t>
      </w:r>
      <w:r>
        <w:t>Du Kloto au Québec, pour un tourisme solidaire</w:t>
        <w:br/>
      </w:r>
      <w:r>
        <w:rPr>
          <w:b/>
        </w:rPr>
        <w:t xml:space="preserve"> Organisme(qc): </w:t>
      </w:r>
      <w:r>
        <w:t>Comité régional d'éducation pour le développement international de Lanaudière</w:t>
        <w:br/>
      </w:r>
      <w:r>
        <w:rPr>
          <w:b/>
        </w:rPr>
        <w:t xml:space="preserve"> Pays: </w:t>
      </w:r>
      <w:r>
        <w:t>Togo</w:t>
        <w:br/>
      </w:r>
      <w:r>
        <w:rPr>
          <w:b/>
        </w:rPr>
        <w:t xml:space="preserve"> Montant: </w:t>
      </w:r>
      <w:r>
        <w:t>14191.00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3465</w:t>
        <w:br/>
      </w:r>
      <w:r>
        <w:rPr>
          <w:b/>
        </w:rPr>
        <w:t xml:space="preserve"> Nom: </w:t>
      </w:r>
      <w:r>
        <w:t>L’énergie solaire partenaire d’une vie en santé</w:t>
        <w:br/>
      </w:r>
      <w:r>
        <w:rPr>
          <w:b/>
        </w:rPr>
        <w:t xml:space="preserve"> Organisme(qc): </w:t>
      </w:r>
      <w:r>
        <w:t>Comité régional d'éducation pour le développement international de Lanaudière</w:t>
        <w:br/>
      </w:r>
      <w:r>
        <w:rPr>
          <w:b/>
        </w:rPr>
        <w:t xml:space="preserve"> Pays: </w:t>
      </w:r>
      <w:r>
        <w:t>Pérou</w:t>
        <w:br/>
      </w:r>
      <w:r>
        <w:rPr>
          <w:b/>
        </w:rPr>
        <w:t xml:space="preserve"> Montant: </w:t>
      </w:r>
      <w:r>
        <w:t>53528.00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3466</w:t>
        <w:br/>
      </w:r>
      <w:r>
        <w:rPr>
          <w:b/>
        </w:rPr>
        <w:t xml:space="preserve"> Nom: </w:t>
      </w:r>
      <w:r>
        <w:t>Monte Punku Phase 2 : Gestion intégrée de l’eau et adaptation aux changements climatiques dans la communauté de Limabamba</w:t>
        <w:br/>
      </w:r>
      <w:r>
        <w:rPr>
          <w:b/>
        </w:rPr>
        <w:t xml:space="preserve"> Organisme(qc): </w:t>
      </w:r>
      <w:r>
        <w:t>Comité régional d'éducation pour le développement international de Lanaudière</w:t>
        <w:br/>
      </w:r>
      <w:r>
        <w:rPr>
          <w:b/>
        </w:rPr>
        <w:t xml:space="preserve"> Pays: </w:t>
      </w:r>
      <w:r>
        <w:t>Bolivie</w:t>
        <w:br/>
      </w:r>
      <w:r>
        <w:rPr>
          <w:b/>
        </w:rPr>
        <w:t xml:space="preserve"> Montant: </w:t>
      </w:r>
      <w:r>
        <w:t>53528.00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3467</w:t>
        <w:br/>
      </w:r>
      <w:r>
        <w:rPr>
          <w:b/>
        </w:rPr>
        <w:t xml:space="preserve"> Nom: </w:t>
      </w:r>
      <w:r>
        <w:t>Le grand cycle de l’eau, de Limabamba à Joliette</w:t>
        <w:br/>
      </w:r>
      <w:r>
        <w:rPr>
          <w:b/>
        </w:rPr>
        <w:t xml:space="preserve"> Organisme(qc): </w:t>
      </w:r>
      <w:r>
        <w:t>Comité régional d'éducation pour le développement international de Lanaudière</w:t>
        <w:br/>
      </w:r>
      <w:r>
        <w:rPr>
          <w:b/>
        </w:rPr>
        <w:t xml:space="preserve"> Pays: </w:t>
      </w:r>
      <w:r>
        <w:t>Bolivie</w:t>
        <w:br/>
      </w:r>
      <w:r>
        <w:rPr>
          <w:b/>
        </w:rPr>
        <w:t xml:space="preserve"> Montant: </w:t>
      </w:r>
      <w:r>
        <w:t>12679.00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3468</w:t>
        <w:br/>
      </w:r>
      <w:r>
        <w:rPr>
          <w:b/>
        </w:rPr>
        <w:t xml:space="preserve"> Nom: </w:t>
      </w:r>
      <w:r>
        <w:t>Adjoint(e) au programme Québec sans frontières</w:t>
        <w:br/>
      </w:r>
      <w:r>
        <w:rPr>
          <w:b/>
        </w:rPr>
        <w:t xml:space="preserve"> Organisme(qc): </w:t>
      </w:r>
      <w:r>
        <w:t>Comité régional d'éducation pour le développement international de Lanaudière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3469</w:t>
        <w:br/>
      </w:r>
      <w:r>
        <w:rPr>
          <w:b/>
        </w:rPr>
        <w:t xml:space="preserve"> Nom: </w:t>
      </w:r>
      <w:r>
        <w:t>La santé au coeur des préoccupations de Khalambasse</w:t>
        <w:br/>
      </w:r>
      <w:r>
        <w:rPr>
          <w:b/>
        </w:rPr>
        <w:t xml:space="preserve"> Organisme(qc): </w:t>
      </w:r>
      <w:r>
        <w:t>Comité de Solidarité/Trois-Rivières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61628.00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3470</w:t>
        <w:br/>
      </w:r>
      <w:r>
        <w:rPr>
          <w:b/>
        </w:rPr>
        <w:t xml:space="preserve"> Nom: </w:t>
      </w:r>
      <w:r>
        <w:t>La santé au coeur des préoccupations : promouvoir la santé nutritionnelle, l'hygiène et l'assainissement</w:t>
        <w:br/>
      </w:r>
      <w:r>
        <w:rPr>
          <w:b/>
        </w:rPr>
        <w:t xml:space="preserve"> Organisme(qc): </w:t>
      </w:r>
      <w:r>
        <w:t>Comité de Solidarité/Trois-Rivières</w:t>
        <w:br/>
      </w:r>
      <w:r>
        <w:rPr>
          <w:b/>
        </w:rPr>
        <w:t xml:space="preserve"> Pays: </w:t>
      </w:r>
      <w:r>
        <w:t>Burkina Faso</w:t>
        <w:br/>
      </w:r>
      <w:r>
        <w:rPr>
          <w:b/>
        </w:rPr>
        <w:t xml:space="preserve"> Montant: </w:t>
      </w:r>
      <w:r>
        <w:t>7290.00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3471</w:t>
        <w:br/>
      </w:r>
      <w:r>
        <w:rPr>
          <w:b/>
        </w:rPr>
        <w:t xml:space="preserve"> Nom: </w:t>
      </w:r>
      <w:r>
        <w:t>Jeunes et participation citoyenne : à vos caméras!</w:t>
        <w:br/>
      </w:r>
      <w:r>
        <w:rPr>
          <w:b/>
        </w:rPr>
        <w:t xml:space="preserve"> Organisme(qc): </w:t>
      </w:r>
      <w:r>
        <w:t>Comité de Solidarité/Trois-Rivières</w:t>
        <w:br/>
      </w:r>
      <w:r>
        <w:rPr>
          <w:b/>
        </w:rPr>
        <w:t xml:space="preserve"> Pays: </w:t>
      </w:r>
      <w:r>
        <w:t>Bolivie</w:t>
        <w:br/>
      </w:r>
      <w:r>
        <w:rPr>
          <w:b/>
        </w:rPr>
        <w:t xml:space="preserve"> Montant: </w:t>
      </w:r>
      <w:r>
        <w:t>55040.00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3472</w:t>
        <w:br/>
      </w:r>
      <w:r>
        <w:rPr>
          <w:b/>
        </w:rPr>
        <w:t xml:space="preserve"> Nom: </w:t>
      </w:r>
      <w:r>
        <w:t>Dos iguales hacen también pareja. Promotion des droits de la diversité sexuelle et prévention du VIH/ITS - phase III</w:t>
        <w:br/>
      </w:r>
      <w:r>
        <w:rPr>
          <w:b/>
        </w:rPr>
        <w:t xml:space="preserve"> Organisme(qc): </w:t>
      </w:r>
      <w:r>
        <w:t>Comité de Solidarité/Trois-Rivières</w:t>
        <w:br/>
      </w:r>
      <w:r>
        <w:rPr>
          <w:b/>
        </w:rPr>
        <w:t xml:space="preserve"> Pays: </w:t>
      </w:r>
      <w:r>
        <w:t>Costa Rica</w:t>
        <w:br/>
      </w:r>
      <w:r>
        <w:rPr>
          <w:b/>
        </w:rPr>
        <w:t xml:space="preserve"> Montant: </w:t>
      </w:r>
      <w:r>
        <w:t>45976.00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3473</w:t>
        <w:br/>
      </w:r>
      <w:r>
        <w:rPr>
          <w:b/>
        </w:rPr>
        <w:t xml:space="preserve"> Nom: </w:t>
      </w:r>
      <w:r>
        <w:t>Adjoint.e à la programmation QSF au CS3R</w:t>
        <w:br/>
      </w:r>
      <w:r>
        <w:rPr>
          <w:b/>
        </w:rPr>
        <w:t xml:space="preserve"> Organisme(qc): </w:t>
      </w:r>
      <w:r>
        <w:t>Comité de Solidarité/Trois-Rivières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3474</w:t>
        <w:br/>
      </w:r>
      <w:r>
        <w:rPr>
          <w:b/>
        </w:rPr>
        <w:t xml:space="preserve"> Nom: </w:t>
      </w:r>
      <w:r>
        <w:t>Manger sainement! L’agriculture urbaine comme vecteur de changement social et politique</w:t>
        <w:br/>
      </w:r>
      <w:r>
        <w:rPr>
          <w:b/>
        </w:rPr>
        <w:t xml:space="preserve"> Organisme(qc): </w:t>
      </w:r>
      <w:r>
        <w:t>Développement et Paix</w:t>
        <w:br/>
      </w:r>
      <w:r>
        <w:rPr>
          <w:b/>
        </w:rPr>
        <w:t xml:space="preserve"> Pays: </w:t>
      </w:r>
      <w:r>
        <w:t>Bolivie</w:t>
        <w:br/>
      </w:r>
      <w:r>
        <w:rPr>
          <w:b/>
        </w:rPr>
        <w:t xml:space="preserve"> Montant: </w:t>
      </w:r>
      <w:r>
        <w:t>48195.00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3475</w:t>
        <w:br/>
      </w:r>
      <w:r>
        <w:rPr>
          <w:b/>
        </w:rPr>
        <w:t xml:space="preserve"> Nom: </w:t>
      </w:r>
      <w:r>
        <w:t>Renforcement de la participation citoyenne des jeunes d’Andohatapenaka</w:t>
        <w:br/>
      </w:r>
      <w:r>
        <w:rPr>
          <w:b/>
        </w:rPr>
        <w:t xml:space="preserve"> Organisme(qc): </w:t>
      </w:r>
      <w:r>
        <w:t>Développement et Paix</w:t>
        <w:br/>
      </w:r>
      <w:r>
        <w:rPr>
          <w:b/>
        </w:rPr>
        <w:t xml:space="preserve"> Pays: </w:t>
      </w:r>
      <w:r>
        <w:t>Madagascar</w:t>
        <w:br/>
      </w:r>
      <w:r>
        <w:rPr>
          <w:b/>
        </w:rPr>
        <w:t xml:space="preserve"> Montant: </w:t>
      </w:r>
      <w:r>
        <w:t>55431.00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3476</w:t>
        <w:br/>
      </w:r>
      <w:r>
        <w:rPr>
          <w:b/>
        </w:rPr>
        <w:t xml:space="preserve"> Nom: </w:t>
      </w:r>
      <w:r>
        <w:t>Cultiver les jardins, cultiver la communauté</w:t>
        <w:br/>
      </w:r>
      <w:r>
        <w:rPr>
          <w:b/>
        </w:rPr>
        <w:t xml:space="preserve"> Organisme(qc): </w:t>
      </w:r>
      <w:r>
        <w:t>Développement et Paix</w:t>
        <w:br/>
      </w:r>
      <w:r>
        <w:rPr>
          <w:b/>
        </w:rPr>
        <w:t xml:space="preserve"> Pays: </w:t>
      </w:r>
      <w:r>
        <w:t>Madagascar</w:t>
        <w:br/>
      </w:r>
      <w:r>
        <w:rPr>
          <w:b/>
        </w:rPr>
        <w:t xml:space="preserve"> Montant: </w:t>
      </w:r>
      <w:r>
        <w:t>16038.00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3477</w:t>
        <w:br/>
      </w:r>
      <w:r>
        <w:rPr>
          <w:b/>
        </w:rPr>
        <w:t xml:space="preserve"> Nom: </w:t>
      </w:r>
      <w:r>
        <w:t>Des légumes pour la vie : développement de la coopérative agricole Raksmey Samaky Amatak</w:t>
        <w:br/>
      </w:r>
      <w:r>
        <w:rPr>
          <w:b/>
        </w:rPr>
        <w:t xml:space="preserve"> Organisme(qc): </w:t>
      </w:r>
      <w:r>
        <w:t>Développement et Paix</w:t>
        <w:br/>
      </w:r>
      <w:r>
        <w:rPr>
          <w:b/>
        </w:rPr>
        <w:t xml:space="preserve"> Pays: </w:t>
      </w:r>
      <w:r>
        <w:t>Cambodge</w:t>
        <w:br/>
      </w:r>
      <w:r>
        <w:rPr>
          <w:b/>
        </w:rPr>
        <w:t xml:space="preserve"> Montant: </w:t>
      </w:r>
      <w:r>
        <w:t>55431.00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3478</w:t>
        <w:br/>
      </w:r>
      <w:r>
        <w:rPr>
          <w:b/>
        </w:rPr>
        <w:t xml:space="preserve"> Nom: </w:t>
      </w:r>
      <w:r>
        <w:t>Personne adjointe au programme Québec sans frontières</w:t>
        <w:br/>
      </w:r>
      <w:r>
        <w:rPr>
          <w:b/>
        </w:rPr>
        <w:t xml:space="preserve"> Organisme(qc): </w:t>
      </w:r>
      <w:r>
        <w:t>Développement et Paix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3479</w:t>
        <w:br/>
      </w:r>
      <w:r>
        <w:rPr>
          <w:b/>
        </w:rPr>
        <w:t xml:space="preserve"> Nom: </w:t>
      </w:r>
      <w:r>
        <w:t>Projet d'autonomisation des femmes rurales au Bénin (AFR-Bénin)</w:t>
        <w:br/>
      </w:r>
      <w:r>
        <w:rPr>
          <w:b/>
        </w:rPr>
        <w:t xml:space="preserve"> Organisme(qc): </w:t>
      </w:r>
      <w:r>
        <w:t>Fondation Paul Gérin-Lajoie</w:t>
        <w:br/>
      </w:r>
      <w:r>
        <w:rPr>
          <w:b/>
        </w:rPr>
        <w:t xml:space="preserve"> Pays: </w:t>
      </w:r>
      <w:r>
        <w:t>Bénin</w:t>
        <w:br/>
      </w:r>
      <w:r>
        <w:rPr>
          <w:b/>
        </w:rPr>
        <w:t xml:space="preserve"> Montant: </w:t>
      </w:r>
      <w:r>
        <w:t>61628.00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3480</w:t>
        <w:br/>
      </w:r>
      <w:r>
        <w:rPr>
          <w:b/>
        </w:rPr>
        <w:t xml:space="preserve"> Nom: </w:t>
      </w:r>
      <w:r>
        <w:t>Renforcement des capacités du partenaire du Sud en accompagnement entrepreneurial</w:t>
        <w:br/>
      </w:r>
      <w:r>
        <w:rPr>
          <w:b/>
        </w:rPr>
        <w:t xml:space="preserve"> Organisme(qc): </w:t>
      </w:r>
      <w:r>
        <w:t>Fondation Paul Gérin-Lajoie</w:t>
        <w:br/>
      </w:r>
      <w:r>
        <w:rPr>
          <w:b/>
        </w:rPr>
        <w:t xml:space="preserve"> Pays: </w:t>
      </w:r>
      <w:r>
        <w:t>Bénin</w:t>
        <w:br/>
      </w:r>
      <w:r>
        <w:rPr>
          <w:b/>
        </w:rPr>
        <w:t xml:space="preserve"> Montant: </w:t>
      </w:r>
      <w:r>
        <w:t>7776.00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3481</w:t>
        <w:br/>
      </w:r>
      <w:r>
        <w:rPr>
          <w:b/>
        </w:rPr>
        <w:t xml:space="preserve"> Nom: </w:t>
      </w:r>
      <w:r>
        <w:t>Projet d’appui à la promotion de l’entrepreneuriat des jeunes de Porto-Novo (PAPEJ)</w:t>
        <w:br/>
      </w:r>
      <w:r>
        <w:rPr>
          <w:b/>
        </w:rPr>
        <w:t xml:space="preserve"> Organisme(qc): </w:t>
      </w:r>
      <w:r>
        <w:t>Fondation Paul Gérin-Lajoie</w:t>
        <w:br/>
      </w:r>
      <w:r>
        <w:rPr>
          <w:b/>
        </w:rPr>
        <w:t xml:space="preserve"> Pays: </w:t>
      </w:r>
      <w:r>
        <w:t>Bénin</w:t>
        <w:br/>
      </w:r>
      <w:r>
        <w:rPr>
          <w:b/>
        </w:rPr>
        <w:t xml:space="preserve"> Montant: </w:t>
      </w:r>
      <w:r>
        <w:t>61628.00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3482</w:t>
        <w:br/>
      </w:r>
      <w:r>
        <w:rPr>
          <w:b/>
        </w:rPr>
        <w:t xml:space="preserve"> Nom: </w:t>
      </w:r>
      <w:r>
        <w:t>Adjoint(e) à la programmation</w:t>
        <w:br/>
      </w:r>
      <w:r>
        <w:rPr>
          <w:b/>
        </w:rPr>
        <w:t xml:space="preserve"> Organisme(qc): </w:t>
      </w:r>
      <w:r>
        <w:t>Fondation Paul Gérin-Lajoie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3483</w:t>
        <w:br/>
      </w:r>
      <w:r>
        <w:rPr>
          <w:b/>
        </w:rPr>
        <w:t xml:space="preserve"> Nom: </w:t>
      </w:r>
      <w:r>
        <w:t>La familia como garantía del desarrollo integral de los niños, niñas y jóvenes - La famille : garantie du développement intégral des enfants et des jeunes</w:t>
        <w:br/>
      </w:r>
      <w:r>
        <w:rPr>
          <w:b/>
        </w:rPr>
        <w:t xml:space="preserve"> Organisme(qc): </w:t>
      </w:r>
      <w:r>
        <w:t>L'AMIE (Aide internationale à l'enfance)</w:t>
        <w:br/>
      </w:r>
      <w:r>
        <w:rPr>
          <w:b/>
        </w:rPr>
        <w:t xml:space="preserve"> Pays: </w:t>
      </w:r>
      <w:r>
        <w:t>Bolivie</w:t>
        <w:br/>
      </w:r>
      <w:r>
        <w:rPr>
          <w:b/>
        </w:rPr>
        <w:t xml:space="preserve"> Montant: </w:t>
      </w:r>
      <w:r>
        <w:t>52342.00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3484</w:t>
        <w:br/>
      </w:r>
      <w:r>
        <w:rPr>
          <w:b/>
        </w:rPr>
        <w:t xml:space="preserve"> Nom: </w:t>
      </w:r>
      <w:r>
        <w:t>Trabajo con niños y niñas apoyando a las tareas escolares y juegos – Travail avec les enfants en appuyant les devoirs scolaires et par les jeux</w:t>
        <w:br/>
      </w:r>
      <w:r>
        <w:rPr>
          <w:b/>
        </w:rPr>
        <w:t xml:space="preserve"> Organisme(qc): </w:t>
      </w:r>
      <w:r>
        <w:t>L'AMIE (Aide internationale à l'enfance)</w:t>
        <w:br/>
      </w:r>
      <w:r>
        <w:rPr>
          <w:b/>
        </w:rPr>
        <w:t xml:space="preserve"> Pays: </w:t>
      </w:r>
      <w:r>
        <w:t>Bolivie</w:t>
        <w:br/>
      </w:r>
      <w:r>
        <w:rPr>
          <w:b/>
        </w:rPr>
        <w:t xml:space="preserve"> Montant: </w:t>
      </w:r>
      <w:r>
        <w:t>13360.00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3485</w:t>
        <w:br/>
      </w:r>
      <w:r>
        <w:rPr>
          <w:b/>
        </w:rPr>
        <w:t xml:space="preserve"> Nom: </w:t>
      </w:r>
      <w:r>
        <w:t>AKAFA : Asa sy KAroka ho an’ny Fampandrosoana. Action et recherche pour le développement</w:t>
        <w:br/>
      </w:r>
      <w:r>
        <w:rPr>
          <w:b/>
        </w:rPr>
        <w:t xml:space="preserve"> Organisme(qc): </w:t>
      </w:r>
      <w:r>
        <w:t>L'AMIE (Aide internationale à l'enfance)</w:t>
        <w:br/>
      </w:r>
      <w:r>
        <w:rPr>
          <w:b/>
        </w:rPr>
        <w:t xml:space="preserve"> Pays: </w:t>
      </w:r>
      <w:r>
        <w:t>Madagascar</w:t>
        <w:br/>
      </w:r>
      <w:r>
        <w:rPr>
          <w:b/>
        </w:rPr>
        <w:t xml:space="preserve"> Montant: </w:t>
      </w:r>
      <w:r>
        <w:t>63034.00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3486</w:t>
        <w:br/>
      </w:r>
      <w:r>
        <w:rPr>
          <w:b/>
        </w:rPr>
        <w:t xml:space="preserve"> Nom: </w:t>
      </w:r>
      <w:r>
        <w:t>Renforcement de l’AKAFA</w:t>
        <w:br/>
      </w:r>
      <w:r>
        <w:rPr>
          <w:b/>
        </w:rPr>
        <w:t xml:space="preserve"> Organisme(qc): </w:t>
      </w:r>
      <w:r>
        <w:t>L'AMIE (Aide internationale à l'enfance)</w:t>
        <w:br/>
      </w:r>
      <w:r>
        <w:rPr>
          <w:b/>
        </w:rPr>
        <w:t xml:space="preserve"> Pays: </w:t>
      </w:r>
      <w:r>
        <w:t>Madagascar</w:t>
        <w:br/>
      </w:r>
      <w:r>
        <w:rPr>
          <w:b/>
        </w:rPr>
        <w:t xml:space="preserve"> Montant: </w:t>
      </w:r>
      <w:r>
        <w:t>15552.00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3487</w:t>
        <w:br/>
      </w:r>
      <w:r>
        <w:rPr>
          <w:b/>
        </w:rPr>
        <w:t xml:space="preserve"> Nom: </w:t>
      </w:r>
      <w:r>
        <w:t>Réhabilitation sociale pour et par les jeunes de la rue</w:t>
        <w:br/>
      </w:r>
      <w:r>
        <w:rPr>
          <w:b/>
        </w:rPr>
        <w:t xml:space="preserve"> Organisme(qc): </w:t>
      </w:r>
      <w:r>
        <w:t>L'AMIE (Aide internationale à l'enfance)</w:t>
        <w:br/>
      </w:r>
      <w:r>
        <w:rPr>
          <w:b/>
        </w:rPr>
        <w:t xml:space="preserve"> Pays: </w:t>
      </w:r>
      <w:r>
        <w:t>Rwanda</w:t>
        <w:br/>
      </w:r>
      <w:r>
        <w:rPr>
          <w:b/>
        </w:rPr>
        <w:t xml:space="preserve"> Montant: </w:t>
      </w:r>
      <w:r>
        <w:t>60442.00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3488</w:t>
        <w:br/>
      </w:r>
      <w:r>
        <w:rPr>
          <w:b/>
        </w:rPr>
        <w:t xml:space="preserve"> Nom: </w:t>
      </w:r>
      <w:r>
        <w:t>Un développement durable pour les enfants de la rue</w:t>
        <w:br/>
      </w:r>
      <w:r>
        <w:rPr>
          <w:b/>
        </w:rPr>
        <w:t xml:space="preserve"> Organisme(qc): </w:t>
      </w:r>
      <w:r>
        <w:t>L'AMIE (Aide internationale à l'enfance)</w:t>
        <w:br/>
      </w:r>
      <w:r>
        <w:rPr>
          <w:b/>
        </w:rPr>
        <w:t xml:space="preserve"> Pays: </w:t>
      </w:r>
      <w:r>
        <w:t>Rwanda</w:t>
        <w:br/>
      </w:r>
      <w:r>
        <w:rPr>
          <w:b/>
        </w:rPr>
        <w:t xml:space="preserve"> Montant: </w:t>
      </w:r>
      <w:r>
        <w:t>15552.00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3489</w:t>
        <w:br/>
      </w:r>
      <w:r>
        <w:rPr>
          <w:b/>
        </w:rPr>
        <w:t xml:space="preserve"> Nom: </w:t>
      </w:r>
      <w:r>
        <w:t>Adjoint.e au programme QSF et à la sensibilisation du public</w:t>
        <w:br/>
      </w:r>
      <w:r>
        <w:rPr>
          <w:b/>
        </w:rPr>
        <w:t xml:space="preserve"> Organisme(qc): </w:t>
      </w:r>
      <w:r>
        <w:t>L'AMIE (Aide internationale à l'enfance)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3490</w:t>
        <w:br/>
      </w:r>
      <w:r>
        <w:rPr>
          <w:b/>
        </w:rPr>
        <w:t xml:space="preserve"> Nom: </w:t>
      </w:r>
      <w:r>
        <w:t>Le cellulaire pour la sécurité alimentaire</w:t>
        <w:br/>
      </w:r>
      <w:r>
        <w:rPr>
          <w:b/>
        </w:rPr>
        <w:t xml:space="preserve"> Organisme(qc): </w:t>
      </w:r>
      <w:r>
        <w:t>L'OEUVRE LÉGER</w:t>
        <w:br/>
      </w:r>
      <w:r>
        <w:rPr>
          <w:b/>
        </w:rPr>
        <w:t xml:space="preserve"> Pays: </w:t>
      </w:r>
      <w:r>
        <w:t>Bolivie</w:t>
        <w:br/>
      </w:r>
      <w:r>
        <w:rPr>
          <w:b/>
        </w:rPr>
        <w:t xml:space="preserve"> Montant: </w:t>
      </w:r>
      <w:r>
        <w:t>43411.00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3491</w:t>
        <w:br/>
      </w:r>
      <w:r>
        <w:rPr>
          <w:b/>
        </w:rPr>
        <w:t xml:space="preserve"> Nom: </w:t>
      </w:r>
      <w:r>
        <w:t>Ande Souxali : ensemble pour le développement</w:t>
        <w:br/>
      </w:r>
      <w:r>
        <w:rPr>
          <w:b/>
        </w:rPr>
        <w:t xml:space="preserve"> Organisme(qc): </w:t>
      </w:r>
      <w:r>
        <w:t>Mer et Monde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61628.00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3492</w:t>
        <w:br/>
      </w:r>
      <w:r>
        <w:rPr>
          <w:b/>
        </w:rPr>
        <w:t xml:space="preserve"> Nom: </w:t>
      </w:r>
      <w:r>
        <w:t>Ande Souxali : ensemble pour le développement</w:t>
        <w:br/>
      </w:r>
      <w:r>
        <w:rPr>
          <w:b/>
        </w:rPr>
        <w:t xml:space="preserve"> Organisme(qc): </w:t>
      </w:r>
      <w:r>
        <w:t>Mer et Monde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8019.00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3493</w:t>
        <w:br/>
      </w:r>
      <w:r>
        <w:rPr>
          <w:b/>
        </w:rPr>
        <w:t xml:space="preserve"> Nom: </w:t>
      </w:r>
      <w:r>
        <w:t>La basura que no es basura! Des ordures qui ne sont pas des ordures.</w:t>
        <w:br/>
      </w:r>
      <w:r>
        <w:rPr>
          <w:b/>
        </w:rPr>
        <w:t xml:space="preserve"> Organisme(qc): </w:t>
      </w:r>
      <w:r>
        <w:t>Mer et Monde</w:t>
        <w:br/>
      </w:r>
      <w:r>
        <w:rPr>
          <w:b/>
        </w:rPr>
        <w:t xml:space="preserve"> Pays: </w:t>
      </w:r>
      <w:r>
        <w:t>Costa Rica</w:t>
        <w:br/>
      </w:r>
      <w:r>
        <w:rPr>
          <w:b/>
        </w:rPr>
        <w:t xml:space="preserve"> Montant: </w:t>
      </w:r>
      <w:r>
        <w:t>53528.00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3494</w:t>
        <w:br/>
      </w:r>
      <w:r>
        <w:rPr>
          <w:b/>
        </w:rPr>
        <w:t xml:space="preserve"> Nom: </w:t>
      </w:r>
      <w:r>
        <w:t>Reciclar en nuestros hogares para comunidades sanas. Recyclage dans nos maisons pour des communautés en santé</w:t>
        <w:br/>
      </w:r>
      <w:r>
        <w:rPr>
          <w:b/>
        </w:rPr>
        <w:t xml:space="preserve"> Organisme(qc): </w:t>
      </w:r>
      <w:r>
        <w:t>Mer et Monde</w:t>
        <w:br/>
      </w:r>
      <w:r>
        <w:rPr>
          <w:b/>
        </w:rPr>
        <w:t xml:space="preserve"> Pays: </w:t>
      </w:r>
      <w:r>
        <w:t>Nicaragua</w:t>
        <w:br/>
      </w:r>
      <w:r>
        <w:rPr>
          <w:b/>
        </w:rPr>
        <w:t xml:space="preserve"> Montant: </w:t>
      </w:r>
      <w:r>
        <w:t>7263.00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3495</w:t>
        <w:br/>
      </w:r>
      <w:r>
        <w:rPr>
          <w:b/>
        </w:rPr>
        <w:t xml:space="preserve"> Nom: </w:t>
      </w:r>
      <w:r>
        <w:t>I Mbokator Njalik : pour un avenir meilleur</w:t>
        <w:br/>
      </w:r>
      <w:r>
        <w:rPr>
          <w:b/>
        </w:rPr>
        <w:t xml:space="preserve"> Organisme(qc): </w:t>
      </w:r>
      <w:r>
        <w:t>Mer et Monde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61628.00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3496</w:t>
        <w:br/>
      </w:r>
      <w:r>
        <w:rPr>
          <w:b/>
        </w:rPr>
        <w:t xml:space="preserve"> Nom: </w:t>
      </w:r>
      <w:r>
        <w:t>I Mbokator Njalik : pour un avenir meilleur</w:t>
        <w:br/>
      </w:r>
      <w:r>
        <w:rPr>
          <w:b/>
        </w:rPr>
        <w:t xml:space="preserve"> Organisme(qc): </w:t>
      </w:r>
      <w:r>
        <w:t>Mer et Monde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8019.00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3497</w:t>
        <w:br/>
      </w:r>
      <w:r>
        <w:rPr>
          <w:b/>
        </w:rPr>
        <w:t xml:space="preserve"> Nom: </w:t>
      </w:r>
      <w:r>
        <w:t>Adjoint(e) à la programmation Québec sans frontières (QSF)</w:t>
        <w:br/>
      </w:r>
      <w:r>
        <w:rPr>
          <w:b/>
        </w:rPr>
        <w:t xml:space="preserve"> Organisme(qc): </w:t>
      </w:r>
      <w:r>
        <w:t>Mer et Monde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3498</w:t>
        <w:br/>
      </w:r>
      <w:r>
        <w:rPr>
          <w:b/>
        </w:rPr>
        <w:t xml:space="preserve"> Nom: </w:t>
      </w:r>
      <w:r>
        <w:t>Reconnaissance des droits et du leadership économique des jeunes femmes et jeunes hommes vulnérables de Cotonou</w:t>
        <w:br/>
      </w:r>
      <w:r>
        <w:rPr>
          <w:b/>
        </w:rPr>
        <w:t xml:space="preserve"> Organisme(qc): </w:t>
      </w:r>
      <w:r>
        <w:t>Oxfam-Québec</w:t>
        <w:br/>
      </w:r>
      <w:r>
        <w:rPr>
          <w:b/>
        </w:rPr>
        <w:t xml:space="preserve"> Pays: </w:t>
      </w:r>
      <w:r>
        <w:t>Bénin</w:t>
        <w:br/>
      </w:r>
      <w:r>
        <w:rPr>
          <w:b/>
        </w:rPr>
        <w:t xml:space="preserve"> Montant: </w:t>
      </w:r>
      <w:r>
        <w:t>60442.00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3499</w:t>
        <w:br/>
      </w:r>
      <w:r>
        <w:rPr>
          <w:b/>
        </w:rPr>
        <w:t xml:space="preserve"> Nom: </w:t>
      </w:r>
      <w:r>
        <w:t>Les jeunes « vidomegon » au cœur du développement économique</w:t>
        <w:br/>
      </w:r>
      <w:r>
        <w:rPr>
          <w:b/>
        </w:rPr>
        <w:t xml:space="preserve"> Organisme(qc): </w:t>
      </w:r>
      <w:r>
        <w:t>Oxfam-Québec</w:t>
        <w:br/>
      </w:r>
      <w:r>
        <w:rPr>
          <w:b/>
        </w:rPr>
        <w:t xml:space="preserve"> Pays: </w:t>
      </w:r>
      <w:r>
        <w:t>Bénin</w:t>
        <w:br/>
      </w:r>
      <w:r>
        <w:rPr>
          <w:b/>
        </w:rPr>
        <w:t xml:space="preserve"> Montant: </w:t>
      </w:r>
      <w:r>
        <w:t>7776.00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3500</w:t>
        <w:br/>
      </w:r>
      <w:r>
        <w:rPr>
          <w:b/>
        </w:rPr>
        <w:t xml:space="preserve"> Nom: </w:t>
      </w:r>
      <w:r>
        <w:t>Favoriser le leadership et l'employabilité de jeunes femmes de Lima Norte</w:t>
        <w:br/>
      </w:r>
      <w:r>
        <w:rPr>
          <w:b/>
        </w:rPr>
        <w:t xml:space="preserve"> Organisme(qc): </w:t>
      </w:r>
      <w:r>
        <w:t>Oxfam-Québec</w:t>
        <w:br/>
      </w:r>
      <w:r>
        <w:rPr>
          <w:b/>
        </w:rPr>
        <w:t xml:space="preserve"> Pays: </w:t>
      </w:r>
      <w:r>
        <w:t>Pérou</w:t>
        <w:br/>
      </w:r>
      <w:r>
        <w:rPr>
          <w:b/>
        </w:rPr>
        <w:t xml:space="preserve"> Montant: </w:t>
      </w:r>
      <w:r>
        <w:t>41899.00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3501</w:t>
        <w:br/>
      </w:r>
      <w:r>
        <w:rPr>
          <w:b/>
        </w:rPr>
        <w:t xml:space="preserve"> Nom: </w:t>
      </w:r>
      <w:r>
        <w:t>L'autonomisation sociale, professionnelle et économique pour les jeunes femmes de Lima au Pérou</w:t>
        <w:br/>
      </w:r>
      <w:r>
        <w:rPr>
          <w:b/>
        </w:rPr>
        <w:t xml:space="preserve"> Organisme(qc): </w:t>
      </w:r>
      <w:r>
        <w:t>Oxfam-Québec</w:t>
        <w:br/>
      </w:r>
      <w:r>
        <w:rPr>
          <w:b/>
        </w:rPr>
        <w:t xml:space="preserve"> Pays: </w:t>
      </w:r>
      <w:r>
        <w:t>Pérou</w:t>
        <w:br/>
      </w:r>
      <w:r>
        <w:rPr>
          <w:b/>
        </w:rPr>
        <w:t xml:space="preserve"> Montant: </w:t>
      </w:r>
      <w:r>
        <w:t>7020.00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3502</w:t>
        <w:br/>
      </w:r>
      <w:r>
        <w:rPr>
          <w:b/>
        </w:rPr>
        <w:t xml:space="preserve"> Nom: </w:t>
      </w:r>
      <w:r>
        <w:t>Adjoint(e) à la programmation</w:t>
        <w:br/>
      </w:r>
      <w:r>
        <w:rPr>
          <w:b/>
        </w:rPr>
        <w:t xml:space="preserve"> Organisme(qc): </w:t>
      </w:r>
      <w:r>
        <w:t>Oxfam-Québec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3503</w:t>
        <w:br/>
      </w:r>
      <w:r>
        <w:rPr>
          <w:b/>
        </w:rPr>
        <w:t xml:space="preserve"> Nom: </w:t>
      </w:r>
      <w:r>
        <w:t>L’art comme outil de promotion du droit des femmes et des filles</w:t>
        <w:br/>
      </w:r>
      <w:r>
        <w:rPr>
          <w:b/>
        </w:rPr>
        <w:t xml:space="preserve"> Organisme(qc): </w:t>
      </w:r>
      <w:r>
        <w:t>Solidarité Union Coopération</w:t>
        <w:br/>
      </w:r>
      <w:r>
        <w:rPr>
          <w:b/>
        </w:rPr>
        <w:t xml:space="preserve"> Pays: </w:t>
      </w:r>
      <w:r>
        <w:t>Pérou</w:t>
        <w:br/>
      </w:r>
      <w:r>
        <w:rPr>
          <w:b/>
        </w:rPr>
        <w:t xml:space="preserve"> Montant: </w:t>
      </w:r>
      <w:r>
        <w:t>43411.00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3504</w:t>
        <w:br/>
      </w:r>
      <w:r>
        <w:rPr>
          <w:b/>
        </w:rPr>
        <w:t xml:space="preserve"> Nom: </w:t>
      </w:r>
      <w:r>
        <w:t>La vidéo pour promouvoir les produits locaux</w:t>
        <w:br/>
      </w:r>
      <w:r>
        <w:rPr>
          <w:b/>
        </w:rPr>
        <w:t xml:space="preserve"> Organisme(qc): </w:t>
      </w:r>
      <w:r>
        <w:t>Solidarité Union Coopération</w:t>
        <w:br/>
      </w:r>
      <w:r>
        <w:rPr>
          <w:b/>
        </w:rPr>
        <w:t xml:space="preserve"> Pays: </w:t>
      </w:r>
      <w:r>
        <w:t>Pérou</w:t>
        <w:br/>
      </w:r>
      <w:r>
        <w:rPr>
          <w:b/>
        </w:rPr>
        <w:t xml:space="preserve"> Montant: </w:t>
      </w:r>
      <w:r>
        <w:t>41899.00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3505</w:t>
        <w:br/>
      </w:r>
      <w:r>
        <w:rPr>
          <w:b/>
        </w:rPr>
        <w:t xml:space="preserve"> Nom: </w:t>
      </w:r>
      <w:r>
        <w:t>La bioponie pour s’adapter aux changements climatiques</w:t>
        <w:br/>
      </w:r>
      <w:r>
        <w:rPr>
          <w:b/>
        </w:rPr>
        <w:t xml:space="preserve"> Organisme(qc): </w:t>
      </w:r>
      <w:r>
        <w:t>Solidarité Union Coopération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50863.00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3506</w:t>
        <w:br/>
      </w:r>
      <w:r>
        <w:rPr>
          <w:b/>
        </w:rPr>
        <w:t xml:space="preserve"> Nom: </w:t>
      </w:r>
      <w:r>
        <w:t>Personne adjointe au programme Québec sans frontières</w:t>
        <w:br/>
      </w:r>
      <w:r>
        <w:rPr>
          <w:b/>
        </w:rPr>
        <w:t xml:space="preserve"> Organisme(qc): </w:t>
      </w:r>
      <w:r>
        <w:t>Solidarité Union Coopération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3507</w:t>
        <w:br/>
      </w:r>
      <w:r>
        <w:rPr>
          <w:b/>
        </w:rPr>
        <w:t xml:space="preserve"> Nom: </w:t>
      </w:r>
      <w:r>
        <w:t>Un pas de plus vers l’inclusion sociale</w:t>
        <w:br/>
      </w:r>
      <w:r>
        <w:rPr>
          <w:b/>
        </w:rPr>
        <w:t xml:space="preserve"> Organisme(qc): </w:t>
      </w:r>
      <w:r>
        <w:t>Terre sans frontières</w:t>
        <w:br/>
      </w:r>
      <w:r>
        <w:rPr>
          <w:b/>
        </w:rPr>
        <w:t xml:space="preserve"> Pays: </w:t>
      </w:r>
      <w:r>
        <w:t>Équateur</w:t>
        <w:br/>
      </w:r>
      <w:r>
        <w:rPr>
          <w:b/>
        </w:rPr>
        <w:t xml:space="preserve"> Montant: </w:t>
      </w:r>
      <w:r>
        <w:t>41899.00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3508</w:t>
        <w:br/>
      </w:r>
      <w:r>
        <w:rPr>
          <w:b/>
        </w:rPr>
        <w:t xml:space="preserve"> Nom: </w:t>
      </w:r>
      <w:r>
        <w:t>Un pas de plus pour l’inclusion sociale</w:t>
        <w:br/>
      </w:r>
      <w:r>
        <w:rPr>
          <w:b/>
        </w:rPr>
        <w:t xml:space="preserve"> Organisme(qc): </w:t>
      </w:r>
      <w:r>
        <w:t>Terre sans frontières</w:t>
        <w:br/>
      </w:r>
      <w:r>
        <w:rPr>
          <w:b/>
        </w:rPr>
        <w:t xml:space="preserve"> Pays: </w:t>
      </w:r>
      <w:r>
        <w:t>Équateur</w:t>
        <w:br/>
      </w:r>
      <w:r>
        <w:rPr>
          <w:b/>
        </w:rPr>
        <w:t xml:space="preserve"> Montant: </w:t>
      </w:r>
      <w:r>
        <w:t>5805.00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3509</w:t>
        <w:br/>
      </w:r>
      <w:r>
        <w:rPr>
          <w:b/>
        </w:rPr>
        <w:t xml:space="preserve"> Nom: </w:t>
      </w:r>
      <w:r>
        <w:t>Adjoint(e) à la programmation Québec sans frontières</w:t>
        <w:br/>
      </w:r>
      <w:r>
        <w:rPr>
          <w:b/>
        </w:rPr>
        <w:t xml:space="preserve"> Organisme(qc): </w:t>
      </w:r>
      <w:r>
        <w:t>Terre sans frontières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14545.00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3525</w:t>
        <w:br/>
      </w:r>
      <w:r>
        <w:rPr>
          <w:b/>
        </w:rPr>
        <w:t xml:space="preserve"> Nom: </w:t>
      </w:r>
      <w:r>
        <w:t>Bibliothèques et lectures solidaires dans Lanaudière - COLLABORATION OFFICIELLE : CREDIL et TEAM</w:t>
        <w:br/>
      </w:r>
      <w:r>
        <w:rPr>
          <w:b/>
        </w:rPr>
        <w:t xml:space="preserve"> Organisme(qc): </w:t>
      </w:r>
      <w:r>
        <w:t>Comité régional d'éducation pour le développement international de Lanaudière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20000.00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3526</w:t>
        <w:br/>
      </w:r>
      <w:r>
        <w:rPr>
          <w:b/>
        </w:rPr>
        <w:t xml:space="preserve"> Nom: </w:t>
      </w:r>
      <w:r>
        <w:t>Université populaire et solidaire : Vers une justice énergétique - COLLABORATION OFFICIELLE : CDHAL, PAQG ET SLAM</w:t>
        <w:br/>
      </w:r>
      <w:r>
        <w:rPr>
          <w:b/>
        </w:rPr>
        <w:t xml:space="preserve"> Organisme(qc): </w:t>
      </w:r>
      <w:r>
        <w:t>Comité pour les droits humains en Amérique latine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20000.00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3527</w:t>
        <w:br/>
      </w:r>
      <w:r>
        <w:rPr>
          <w:b/>
        </w:rPr>
        <w:t xml:space="preserve"> Nom: </w:t>
      </w:r>
      <w:r>
        <w:t>L'alimentation responsable - Des fiches recettes jusqu'aux assiettes!</w:t>
        <w:br/>
      </w:r>
      <w:r>
        <w:rPr>
          <w:b/>
        </w:rPr>
        <w:t xml:space="preserve"> Organisme(qc): </w:t>
      </w:r>
      <w:r>
        <w:t>L'AMIE (Aide internationale à l'enfance)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15000.00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3528</w:t>
        <w:br/>
      </w:r>
      <w:r>
        <w:rPr>
          <w:b/>
        </w:rPr>
        <w:t xml:space="preserve"> Nom: </w:t>
      </w:r>
      <w:r>
        <w:t>Festival Ciné Vert</w:t>
        <w:br/>
      </w:r>
      <w:r>
        <w:rPr>
          <w:b/>
        </w:rPr>
        <w:t xml:space="preserve"> Organisme(qc): </w:t>
      </w:r>
      <w:r>
        <w:t>Solidarité Union Coopération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15000.00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3529</w:t>
        <w:br/>
      </w:r>
      <w:r>
        <w:rPr>
          <w:b/>
        </w:rPr>
        <w:t xml:space="preserve"> Nom: </w:t>
      </w:r>
      <w:r>
        <w:t>Engagement jeunesse en développement durable - COLLABORATION OFFICIELLE : YMCA et Oxfam-Québec</w:t>
        <w:br/>
      </w:r>
      <w:r>
        <w:rPr>
          <w:b/>
        </w:rPr>
        <w:t xml:space="preserve"> Organisme(qc): </w:t>
      </w:r>
      <w:r>
        <w:t>Les YMCA du Québec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20000.00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3531</w:t>
        <w:br/>
      </w:r>
      <w:r>
        <w:rPr>
          <w:b/>
        </w:rPr>
        <w:t xml:space="preserve"> Nom: </w:t>
      </w:r>
      <w:r>
        <w:t>Appui à la mission globale 2018-2019 à 2020-2021</w:t>
        <w:br/>
      </w:r>
      <w:r>
        <w:rPr>
          <w:b/>
        </w:rPr>
        <w:t xml:space="preserve"> Organisme(qc): </w:t>
      </w:r>
      <w:r>
        <w:t>Association québécoise des organismes de coopération internationale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630000.00</w:t>
        <w:br/>
      </w:r>
      <w:r>
        <w:rPr>
          <w:b/>
        </w:rPr>
        <w:t xml:space="preserve"> Statut: </w:t>
      </w:r>
      <w:r>
        <w:t>Approuvé / Versé</w:t>
        <w:br/>
      </w:r>
    </w:p>
    <w:p>
      <w:r>
        <w:rPr>
          <w:b/>
        </w:rPr>
        <w:t xml:space="preserve">Proj.#: </w:t>
      </w:r>
      <w:r>
        <w:t>3532</w:t>
        <w:br/>
      </w:r>
      <w:r>
        <w:rPr>
          <w:b/>
        </w:rPr>
        <w:t xml:space="preserve"> Nom: </w:t>
      </w:r>
      <w:r>
        <w:t>Renforcement des capacités en sécurité et  élimination des inconduites sexuelles</w:t>
        <w:br/>
      </w:r>
      <w:r>
        <w:rPr>
          <w:b/>
        </w:rPr>
        <w:t xml:space="preserve"> Organisme(qc): </w:t>
      </w:r>
      <w:r>
        <w:t>Association québécoise des organismes de coopération internationale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150000.00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3533</w:t>
        <w:br/>
      </w:r>
      <w:r>
        <w:rPr>
          <w:b/>
        </w:rPr>
        <w:t xml:space="preserve"> Nom: </w:t>
      </w:r>
      <w:r>
        <w:t>JQSI</w:t>
        <w:br/>
      </w:r>
      <w:r>
        <w:rPr>
          <w:b/>
        </w:rPr>
        <w:t xml:space="preserve"> Organisme(qc): </w:t>
      </w:r>
      <w:r>
        <w:t>Association québécoise des organismes de coopération internationale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630000.00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3535</w:t>
        <w:br/>
      </w:r>
      <w:r>
        <w:rPr>
          <w:b/>
        </w:rPr>
        <w:t xml:space="preserve"> Nom: </w:t>
      </w:r>
      <w:r>
        <w:t>Collaboration à la réalisation du PECM</w:t>
        <w:br/>
      </w:r>
      <w:r>
        <w:rPr>
          <w:b/>
        </w:rPr>
        <w:t xml:space="preserve"> Organisme(qc): </w:t>
      </w:r>
      <w:r>
        <w:t>Association québécoise des organismes de coopération internationale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60000.00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3536</w:t>
        <w:br/>
      </w:r>
      <w:r>
        <w:rPr>
          <w:b/>
        </w:rPr>
        <w:t xml:space="preserve"> Nom: </w:t>
      </w:r>
      <w:r>
        <w:t>Réalisation du programme QSF</w:t>
        <w:br/>
      </w:r>
      <w:r>
        <w:rPr>
          <w:b/>
        </w:rPr>
        <w:t xml:space="preserve"> Organisme(qc): </w:t>
      </w:r>
      <w:r>
        <w:t>Association québécoise des organismes de coopération internationale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267000.00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3537</w:t>
        <w:br/>
      </w:r>
      <w:r>
        <w:rPr>
          <w:b/>
        </w:rPr>
        <w:t xml:space="preserve"> Nom: </w:t>
      </w:r>
      <w:r>
        <w:t>Réponse d’urgence au tremblement de terre &amp; tsunami de Sulawesi, Indonésie 2018-2019</w:t>
        <w:br/>
      </w:r>
      <w:r>
        <w:rPr>
          <w:b/>
        </w:rPr>
        <w:t xml:space="preserve"> Organisme(qc): </w:t>
      </w:r>
      <w:r>
        <w:t>Oxfam-Québec</w:t>
        <w:br/>
      </w:r>
      <w:r>
        <w:rPr>
          <w:b/>
        </w:rPr>
        <w:t xml:space="preserve"> Pays: </w:t>
      </w:r>
      <w:r>
        <w:t>Indonésie</w:t>
        <w:br/>
      </w:r>
      <w:r>
        <w:rPr>
          <w:b/>
        </w:rPr>
        <w:t xml:space="preserve"> Montant: </w:t>
      </w:r>
      <w:r>
        <w:t>50000.00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3540</w:t>
        <w:br/>
      </w:r>
      <w:r>
        <w:rPr>
          <w:b/>
        </w:rPr>
        <w:t xml:space="preserve"> Nom: </w:t>
      </w:r>
      <w:r>
        <w:t>Assistance humanitaire d’urgence pour les familles affectées par le tremblement de terre du 6 octobre 2018</w:t>
        <w:br/>
      </w:r>
      <w:r>
        <w:rPr>
          <w:b/>
        </w:rPr>
        <w:t xml:space="preserve"> Organisme(qc): </w:t>
      </w:r>
      <w:r>
        <w:t>Centre d'étude et de coopération internationale</w:t>
        <w:br/>
      </w:r>
      <w:r>
        <w:rPr>
          <w:b/>
        </w:rPr>
        <w:t xml:space="preserve"> Pays: </w:t>
      </w:r>
      <w:r>
        <w:t>Haïti</w:t>
        <w:br/>
      </w:r>
      <w:r>
        <w:rPr>
          <w:b/>
        </w:rPr>
        <w:t xml:space="preserve"> Montant: </w:t>
      </w:r>
      <w:r>
        <w:t>50000.00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3546</w:t>
        <w:br/>
      </w:r>
      <w:r>
        <w:rPr>
          <w:b/>
        </w:rPr>
        <w:t xml:space="preserve"> Nom: </w:t>
      </w:r>
      <w:r>
        <w:t>Projet d’assistance monétaire d’urgence pour les personnes affectées par la crise humanitaire dans l’Extrême-Nord du Cameroun</w:t>
        <w:br/>
      </w:r>
      <w:r>
        <w:rPr>
          <w:b/>
        </w:rPr>
        <w:t xml:space="preserve"> Organisme(qc): </w:t>
      </w:r>
      <w:r>
        <w:t>L'OEUVRE LÉGER</w:t>
        <w:br/>
      </w:r>
      <w:r>
        <w:rPr>
          <w:b/>
        </w:rPr>
        <w:t xml:space="preserve"> Pays: </w:t>
      </w:r>
      <w:r>
        <w:t>Cameroun</w:t>
        <w:br/>
      </w:r>
      <w:r>
        <w:rPr>
          <w:b/>
        </w:rPr>
        <w:t xml:space="preserve"> Montant: </w:t>
      </w:r>
      <w:r>
        <w:t>50000.00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3548</w:t>
        <w:br/>
      </w:r>
      <w:r>
        <w:rPr>
          <w:b/>
        </w:rPr>
        <w:t xml:space="preserve"> Nom: </w:t>
      </w:r>
      <w:r>
        <w:t>Ma planète, notre maison - Écoles écocitoyennes du Bas-Saint-Laurent</w:t>
        <w:br/>
      </w:r>
      <w:r>
        <w:rPr>
          <w:b/>
        </w:rPr>
        <w:t xml:space="preserve"> Organisme(qc): </w:t>
      </w:r>
      <w:r>
        <w:t>Carrefour international Bas-Laurentien pour l'engagement social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15000.00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3550</w:t>
        <w:br/>
      </w:r>
      <w:r>
        <w:rPr>
          <w:b/>
        </w:rPr>
        <w:t xml:space="preserve"> Nom: </w:t>
      </w:r>
      <w:r>
        <w:t>Le visage humain des changements climatiques</w:t>
        <w:br/>
      </w:r>
      <w:r>
        <w:rPr>
          <w:b/>
        </w:rPr>
        <w:t xml:space="preserve"> Organisme(qc): </w:t>
      </w:r>
      <w:r>
        <w:t>Comité régional d'éducation pour le développement international de Lanaudière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18875.00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3551</w:t>
        <w:br/>
      </w:r>
      <w:r>
        <w:rPr>
          <w:b/>
        </w:rPr>
        <w:t xml:space="preserve"> Nom: </w:t>
      </w:r>
      <w:r>
        <w:t>Reconcili’Art (nouveau volet du projet Change le monde, une œuvre à la fois)</w:t>
        <w:br/>
      </w:r>
      <w:r>
        <w:rPr>
          <w:b/>
        </w:rPr>
        <w:t xml:space="preserve"> Organisme(qc): </w:t>
      </w:r>
      <w:r>
        <w:t>Comité de Solidarité/Trois-Rivières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15000.00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3552</w:t>
        <w:br/>
      </w:r>
      <w:r>
        <w:rPr>
          <w:b/>
        </w:rPr>
        <w:t xml:space="preserve"> Nom: </w:t>
      </w:r>
      <w:r>
        <w:t>Au Nord comme au Sud : Tous ensemble pour les droits des enfants!</w:t>
        <w:br/>
      </w:r>
      <w:r>
        <w:rPr>
          <w:b/>
        </w:rPr>
        <w:t xml:space="preserve"> Organisme(qc): </w:t>
      </w:r>
      <w:r>
        <w:t>L'AMIE (Aide internationale à l'enfance)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15000.00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3555</w:t>
        <w:br/>
      </w:r>
      <w:r>
        <w:rPr>
          <w:b/>
        </w:rPr>
        <w:t xml:space="preserve"> Nom: </w:t>
      </w:r>
      <w:r>
        <w:t>Causes structurelles des migrations et pouvoir d’action des travailleuses et travailleurs migrant-e-s d’Amérique latine</w:t>
        <w:br/>
      </w:r>
      <w:r>
        <w:rPr>
          <w:b/>
        </w:rPr>
        <w:t xml:space="preserve"> Organisme(qc): </w:t>
      </w:r>
      <w:r>
        <w:t>Comité pour les droits humains en Amérique latine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20000.00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3556</w:t>
        <w:br/>
      </w:r>
      <w:r>
        <w:rPr>
          <w:b/>
        </w:rPr>
        <w:t xml:space="preserve"> Nom: </w:t>
      </w:r>
      <w:r>
        <w:t>Un Monde à vélo : trousse pédagogique terrain</w:t>
        <w:br/>
      </w:r>
      <w:r>
        <w:rPr>
          <w:b/>
        </w:rPr>
        <w:t xml:space="preserve"> Organisme(qc): </w:t>
      </w:r>
      <w:r>
        <w:t>Cyclo Nord-Sud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14530.00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3557</w:t>
        <w:br/>
      </w:r>
      <w:r>
        <w:rPr>
          <w:b/>
        </w:rPr>
        <w:t xml:space="preserve"> Nom: </w:t>
      </w:r>
      <w:r>
        <w:t>Soutien aux migrants vénézuéliens les plus vulnérables à Medellín, Colombie</w:t>
        <w:br/>
      </w:r>
      <w:r>
        <w:rPr>
          <w:b/>
        </w:rPr>
        <w:t xml:space="preserve"> Organisme(qc): </w:t>
      </w:r>
      <w:r>
        <w:t>Handicap International</w:t>
        <w:br/>
      </w:r>
      <w:r>
        <w:rPr>
          <w:b/>
        </w:rPr>
        <w:t xml:space="preserve"> Pays: </w:t>
      </w:r>
      <w:r>
        <w:t>Colombie</w:t>
        <w:br/>
      </w:r>
      <w:r>
        <w:rPr>
          <w:b/>
        </w:rPr>
        <w:t xml:space="preserve"> Montant: </w:t>
      </w:r>
      <w:r>
        <w:t>50000.00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3560</w:t>
        <w:br/>
      </w:r>
      <w:r>
        <w:rPr>
          <w:b/>
        </w:rPr>
        <w:t xml:space="preserve"> Nom: </w:t>
      </w:r>
      <w:r>
        <w:t>Aménagement de jardins collectifs en permaculture pour améliorer la sécurité alimentaire des communautés urbaines de Sancti Spiritus</w:t>
        <w:br/>
      </w:r>
      <w:r>
        <w:rPr>
          <w:b/>
        </w:rPr>
        <w:t xml:space="preserve"> Organisme(qc): </w:t>
      </w:r>
      <w:r>
        <w:t>Alternatives</w:t>
        <w:br/>
      </w:r>
      <w:r>
        <w:rPr>
          <w:b/>
        </w:rPr>
        <w:t xml:space="preserve"> Pays: </w:t>
      </w:r>
      <w:r>
        <w:t>Cuba</w:t>
        <w:br/>
      </w:r>
      <w:r>
        <w:rPr>
          <w:b/>
        </w:rPr>
        <w:t xml:space="preserve"> Montant: </w:t>
      </w:r>
      <w:r>
        <w:t>42636.00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3561</w:t>
        <w:br/>
      </w:r>
      <w:r>
        <w:rPr>
          <w:b/>
        </w:rPr>
        <w:t xml:space="preserve"> Nom: </w:t>
      </w:r>
      <w:r>
        <w:t>Multitudes et diversité des initiatives montréalaises en agriculture urbaine : leçons à tirer au profit des communautés de Sancti Spiritus</w:t>
        <w:br/>
      </w:r>
      <w:r>
        <w:rPr>
          <w:b/>
        </w:rPr>
        <w:t xml:space="preserve"> Organisme(qc): </w:t>
      </w:r>
      <w:r>
        <w:t>Alternatives</w:t>
        <w:br/>
      </w:r>
      <w:r>
        <w:rPr>
          <w:b/>
        </w:rPr>
        <w:t xml:space="preserve"> Pays: </w:t>
      </w:r>
      <w:r>
        <w:t>Cuba</w:t>
        <w:br/>
      </w:r>
      <w:r>
        <w:rPr>
          <w:b/>
        </w:rPr>
        <w:t xml:space="preserve"> Montant: </w:t>
      </w:r>
      <w:r>
        <w:t>6507.00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3562</w:t>
        <w:br/>
      </w:r>
      <w:r>
        <w:rPr>
          <w:b/>
        </w:rPr>
        <w:t xml:space="preserve"> Nom: </w:t>
      </w:r>
      <w:r>
        <w:t>Sécurité alimentaire saine et éducation dans les jardins urbains</w:t>
        <w:br/>
      </w:r>
      <w:r>
        <w:rPr>
          <w:b/>
        </w:rPr>
        <w:t xml:space="preserve"> Organisme(qc): </w:t>
      </w:r>
      <w:r>
        <w:t>Alternatives</w:t>
        <w:br/>
      </w:r>
      <w:r>
        <w:rPr>
          <w:b/>
        </w:rPr>
        <w:t xml:space="preserve"> Pays: </w:t>
      </w:r>
      <w:r>
        <w:t>Chili</w:t>
        <w:br/>
      </w:r>
      <w:r>
        <w:rPr>
          <w:b/>
        </w:rPr>
        <w:t xml:space="preserve"> Montant: </w:t>
      </w:r>
      <w:r>
        <w:t>53528.00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3563</w:t>
        <w:br/>
      </w:r>
      <w:r>
        <w:rPr>
          <w:b/>
        </w:rPr>
        <w:t xml:space="preserve"> Nom: </w:t>
      </w:r>
      <w:r>
        <w:t>Semillas de Esperanza : pour l’autonomisation des femmes Chefs de familles de la commune de Cerro Navia</w:t>
        <w:br/>
      </w:r>
      <w:r>
        <w:rPr>
          <w:b/>
        </w:rPr>
        <w:t xml:space="preserve"> Organisme(qc): </w:t>
      </w:r>
      <w:r>
        <w:t>Alternatives</w:t>
        <w:br/>
      </w:r>
      <w:r>
        <w:rPr>
          <w:b/>
        </w:rPr>
        <w:t xml:space="preserve"> Pays: </w:t>
      </w:r>
      <w:r>
        <w:t>Chili</w:t>
        <w:br/>
      </w:r>
      <w:r>
        <w:rPr>
          <w:b/>
        </w:rPr>
        <w:t xml:space="preserve"> Montant: </w:t>
      </w:r>
      <w:r>
        <w:t>7263.00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3564</w:t>
        <w:br/>
      </w:r>
      <w:r>
        <w:rPr>
          <w:b/>
        </w:rPr>
        <w:t xml:space="preserve"> Nom: </w:t>
      </w:r>
      <w:r>
        <w:t>Adjoint(e) à la programmation Québec sans Frontières : Jeunesse et Engagement</w:t>
        <w:br/>
      </w:r>
      <w:r>
        <w:rPr>
          <w:b/>
        </w:rPr>
        <w:t xml:space="preserve"> Organisme(qc): </w:t>
      </w:r>
      <w:r>
        <w:t>Alternatives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3565</w:t>
        <w:br/>
      </w:r>
      <w:r>
        <w:rPr>
          <w:b/>
        </w:rPr>
        <w:t xml:space="preserve"> Nom: </w:t>
      </w:r>
      <w:r>
        <w:t>Communication et entrepreneuriat pour l’autonomisation des ouvrières du textile de Monastir</w:t>
        <w:br/>
      </w:r>
      <w:r>
        <w:rPr>
          <w:b/>
        </w:rPr>
        <w:t xml:space="preserve"> Organisme(qc): </w:t>
      </w:r>
      <w:r>
        <w:t>Alternatives</w:t>
        <w:br/>
      </w:r>
      <w:r>
        <w:rPr>
          <w:b/>
        </w:rPr>
        <w:t xml:space="preserve"> Pays: </w:t>
      </w:r>
      <w:r>
        <w:t>Tunisie</w:t>
        <w:br/>
      </w:r>
      <w:r>
        <w:rPr>
          <w:b/>
        </w:rPr>
        <w:t xml:space="preserve"> Montant: </w:t>
      </w:r>
      <w:r>
        <w:t>61628.00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3566</w:t>
        <w:br/>
      </w:r>
      <w:r>
        <w:rPr>
          <w:b/>
        </w:rPr>
        <w:t xml:space="preserve"> Nom: </w:t>
      </w:r>
      <w:r>
        <w:t>Communication et entrepreneuriat pour l’autonomisation des ouvrières du textile de Monastir</w:t>
        <w:br/>
      </w:r>
      <w:r>
        <w:rPr>
          <w:b/>
        </w:rPr>
        <w:t xml:space="preserve"> Organisme(qc): </w:t>
      </w:r>
      <w:r>
        <w:t>Alternatives</w:t>
        <w:br/>
      </w:r>
      <w:r>
        <w:rPr>
          <w:b/>
        </w:rPr>
        <w:t xml:space="preserve"> Pays: </w:t>
      </w:r>
      <w:r>
        <w:t>Tunisie</w:t>
        <w:br/>
      </w:r>
      <w:r>
        <w:rPr>
          <w:b/>
        </w:rPr>
        <w:t xml:space="preserve"> Montant: </w:t>
      </w:r>
      <w:r>
        <w:t>8017.00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3567</w:t>
        <w:br/>
      </w:r>
      <w:r>
        <w:rPr>
          <w:b/>
        </w:rPr>
        <w:t xml:space="preserve"> Nom: </w:t>
      </w:r>
      <w:r>
        <w:t>Promotion de l’agriculture biologique pour l’autonomisation socioéconomique  des femmes de Gapakh et Dinguiraye – Phase 2  hase II</w:t>
        <w:br/>
      </w:r>
      <w:r>
        <w:rPr>
          <w:b/>
        </w:rPr>
        <w:t xml:space="preserve"> Organisme(qc): </w:t>
      </w:r>
      <w:r>
        <w:t>Carrefour International (bureau régional du Québec)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61628.00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3568</w:t>
        <w:br/>
      </w:r>
      <w:r>
        <w:rPr>
          <w:b/>
        </w:rPr>
        <w:t xml:space="preserve"> Nom: </w:t>
      </w:r>
      <w:r>
        <w:t>Innovation agro écologique au profit des jeunes agriculteurs dans la Préfecture de Zio au Togo</w:t>
        <w:br/>
      </w:r>
      <w:r>
        <w:rPr>
          <w:b/>
        </w:rPr>
        <w:t xml:space="preserve"> Organisme(qc): </w:t>
      </w:r>
      <w:r>
        <w:t>Carrefour International (bureau régional du Québec)</w:t>
        <w:br/>
      </w:r>
      <w:r>
        <w:rPr>
          <w:b/>
        </w:rPr>
        <w:t xml:space="preserve"> Pays: </w:t>
      </w:r>
      <w:r>
        <w:t>Togo</w:t>
        <w:br/>
      </w:r>
      <w:r>
        <w:rPr>
          <w:b/>
        </w:rPr>
        <w:t xml:space="preserve"> Montant: </w:t>
      </w:r>
      <w:r>
        <w:t>61628.00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3569</w:t>
        <w:br/>
      </w:r>
      <w:r>
        <w:rPr>
          <w:b/>
        </w:rPr>
        <w:t xml:space="preserve"> Nom: </w:t>
      </w:r>
      <w:r>
        <w:t>Jeunes agriculteurs et l’innovation agroécologique : pour des communautés résilientes</w:t>
        <w:br/>
      </w:r>
      <w:r>
        <w:rPr>
          <w:b/>
        </w:rPr>
        <w:t xml:space="preserve"> Organisme(qc): </w:t>
      </w:r>
      <w:r>
        <w:t>Carrefour International (bureau régional du Québec)</w:t>
        <w:br/>
      </w:r>
      <w:r>
        <w:rPr>
          <w:b/>
        </w:rPr>
        <w:t xml:space="preserve"> Pays: </w:t>
      </w:r>
      <w:r>
        <w:t>Togo</w:t>
        <w:br/>
      </w:r>
      <w:r>
        <w:rPr>
          <w:b/>
        </w:rPr>
        <w:t xml:space="preserve"> Montant: </w:t>
      </w:r>
      <w:r>
        <w:t>8019.00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3570</w:t>
        <w:br/>
      </w:r>
      <w:r>
        <w:rPr>
          <w:b/>
        </w:rPr>
        <w:t xml:space="preserve"> Nom: </w:t>
      </w:r>
      <w:r>
        <w:t>Non à la violence: les jeunes du Togo s'engagent contre la violence basée sur le genre</w:t>
        <w:br/>
      </w:r>
      <w:r>
        <w:rPr>
          <w:b/>
        </w:rPr>
        <w:t xml:space="preserve"> Organisme(qc): </w:t>
      </w:r>
      <w:r>
        <w:t>Carrefour International (bureau régional du Québec)</w:t>
        <w:br/>
      </w:r>
      <w:r>
        <w:rPr>
          <w:b/>
        </w:rPr>
        <w:t xml:space="preserve"> Pays: </w:t>
      </w:r>
      <w:r>
        <w:t>Togo</w:t>
        <w:br/>
      </w:r>
      <w:r>
        <w:rPr>
          <w:b/>
        </w:rPr>
        <w:t xml:space="preserve"> Montant: </w:t>
      </w:r>
      <w:r>
        <w:t>61628.00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3571</w:t>
        <w:br/>
      </w:r>
      <w:r>
        <w:rPr>
          <w:b/>
        </w:rPr>
        <w:t xml:space="preserve"> Nom: </w:t>
      </w:r>
      <w:r>
        <w:t>La société civile togolaise s’engage contre la violence basée sur le genre</w:t>
        <w:br/>
      </w:r>
      <w:r>
        <w:rPr>
          <w:b/>
        </w:rPr>
        <w:t xml:space="preserve"> Organisme(qc): </w:t>
      </w:r>
      <w:r>
        <w:t>Carrefour International (bureau régional du Québec)</w:t>
        <w:br/>
      </w:r>
      <w:r>
        <w:rPr>
          <w:b/>
        </w:rPr>
        <w:t xml:space="preserve"> Pays: </w:t>
      </w:r>
      <w:r>
        <w:t>Togo</w:t>
        <w:br/>
      </w:r>
      <w:r>
        <w:rPr>
          <w:b/>
        </w:rPr>
        <w:t xml:space="preserve"> Montant: </w:t>
      </w:r>
      <w:r>
        <w:t>8019.00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3572</w:t>
        <w:br/>
      </w:r>
      <w:r>
        <w:rPr>
          <w:b/>
        </w:rPr>
        <w:t xml:space="preserve"> Nom: </w:t>
      </w:r>
      <w:r>
        <w:t>Adjoint(e) à la programmation QSF</w:t>
        <w:br/>
      </w:r>
      <w:r>
        <w:rPr>
          <w:b/>
        </w:rPr>
        <w:t xml:space="preserve"> Organisme(qc): </w:t>
      </w:r>
      <w:r>
        <w:t>Carrefour International (bureau régional du Québec)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3573</w:t>
        <w:br/>
      </w:r>
      <w:r>
        <w:rPr>
          <w:b/>
        </w:rPr>
        <w:t xml:space="preserve"> Nom: </w:t>
      </w:r>
      <w:r>
        <w:t>L’art engagé pour les droits des femmes</w:t>
        <w:br/>
      </w:r>
      <w:r>
        <w:rPr>
          <w:b/>
        </w:rPr>
        <w:t xml:space="preserve"> Organisme(qc): </w:t>
      </w:r>
      <w:r>
        <w:t>Carrefour de solidarité internationale</w:t>
        <w:br/>
      </w:r>
      <w:r>
        <w:rPr>
          <w:b/>
        </w:rPr>
        <w:t xml:space="preserve"> Pays: </w:t>
      </w:r>
      <w:r>
        <w:t>Pérou</w:t>
        <w:br/>
      </w:r>
      <w:r>
        <w:rPr>
          <w:b/>
        </w:rPr>
        <w:t xml:space="preserve"> Montant: </w:t>
      </w:r>
      <w:r>
        <w:t>46797.00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3574</w:t>
        <w:br/>
      </w:r>
      <w:r>
        <w:rPr>
          <w:b/>
        </w:rPr>
        <w:t xml:space="preserve"> Nom: </w:t>
      </w:r>
      <w:r>
        <w:t>Unis pour lutter contre les changements climatiques</w:t>
        <w:br/>
      </w:r>
      <w:r>
        <w:rPr>
          <w:b/>
        </w:rPr>
        <w:t xml:space="preserve"> Organisme(qc): </w:t>
      </w:r>
      <w:r>
        <w:t>Carrefour de solidarité internationale</w:t>
        <w:br/>
      </w:r>
      <w:r>
        <w:rPr>
          <w:b/>
        </w:rPr>
        <w:t xml:space="preserve"> Pays: </w:t>
      </w:r>
      <w:r>
        <w:t>Nicaragua</w:t>
        <w:br/>
      </w:r>
      <w:r>
        <w:rPr>
          <w:b/>
        </w:rPr>
        <w:t xml:space="preserve"> Montant: </w:t>
      </w:r>
      <w:r>
        <w:t>49532.00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3575</w:t>
        <w:br/>
      </w:r>
      <w:r>
        <w:rPr>
          <w:b/>
        </w:rPr>
        <w:t xml:space="preserve"> Nom: </w:t>
      </w:r>
      <w:r>
        <w:t>Yon pyebwa ka fe diferans: Unis pour lutter contre les changements climatiques</w:t>
        <w:br/>
      </w:r>
      <w:r>
        <w:rPr>
          <w:b/>
        </w:rPr>
        <w:t xml:space="preserve"> Organisme(qc): </w:t>
      </w:r>
      <w:r>
        <w:t>Carrefour de solidarité internationale</w:t>
        <w:br/>
      </w:r>
      <w:r>
        <w:rPr>
          <w:b/>
        </w:rPr>
        <w:t xml:space="preserve"> Pays: </w:t>
      </w:r>
      <w:r>
        <w:t>Haïti</w:t>
        <w:br/>
      </w:r>
      <w:r>
        <w:rPr>
          <w:b/>
        </w:rPr>
        <w:t xml:space="preserve"> Montant: </w:t>
      </w:r>
      <w:r>
        <w:t>10098.00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3576</w:t>
        <w:br/>
      </w:r>
      <w:r>
        <w:rPr>
          <w:b/>
        </w:rPr>
        <w:t xml:space="preserve"> Nom: </w:t>
      </w:r>
      <w:r>
        <w:t>Saber es poder! : L’éducation sexuelle pour l’égalité des genres</w:t>
        <w:br/>
      </w:r>
      <w:r>
        <w:rPr>
          <w:b/>
        </w:rPr>
        <w:t xml:space="preserve"> Organisme(qc): </w:t>
      </w:r>
      <w:r>
        <w:t>Carrefour de solidarité internationale</w:t>
        <w:br/>
      </w:r>
      <w:r>
        <w:rPr>
          <w:b/>
        </w:rPr>
        <w:t xml:space="preserve"> Pays: </w:t>
      </w:r>
      <w:r>
        <w:t>Pérou</w:t>
        <w:br/>
      </w:r>
      <w:r>
        <w:rPr>
          <w:b/>
        </w:rPr>
        <w:t xml:space="preserve"> Montant: </w:t>
      </w:r>
      <w:r>
        <w:t>53528.00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3577</w:t>
        <w:br/>
      </w:r>
      <w:r>
        <w:rPr>
          <w:b/>
        </w:rPr>
        <w:t xml:space="preserve"> Nom: </w:t>
      </w:r>
      <w:r>
        <w:t>Adjoint.e à la programmation des projets Québec sans Frontières</w:t>
        <w:br/>
      </w:r>
      <w:r>
        <w:rPr>
          <w:b/>
        </w:rPr>
        <w:t xml:space="preserve"> Organisme(qc): </w:t>
      </w:r>
      <w:r>
        <w:t>Carrefour de solidarité internationale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3578</w:t>
        <w:br/>
      </w:r>
      <w:r>
        <w:rPr>
          <w:b/>
        </w:rPr>
        <w:t xml:space="preserve"> Nom: </w:t>
      </w:r>
      <w:r>
        <w:t>Femmes et entrepreneuriat : les métiers non-traditionnels au service d’un développement économique durable</w:t>
        <w:br/>
      </w:r>
      <w:r>
        <w:rPr>
          <w:b/>
        </w:rPr>
        <w:t xml:space="preserve"> Organisme(qc): </w:t>
      </w:r>
      <w:r>
        <w:t>Centre d'étude et de coopération internationale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51827.00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3579</w:t>
        <w:br/>
      </w:r>
      <w:r>
        <w:rPr>
          <w:b/>
        </w:rPr>
        <w:t xml:space="preserve"> Nom: </w:t>
      </w:r>
      <w:r>
        <w:t>Entrepreneuriat au féminin : Un réseau par et pour les femmes!</w:t>
        <w:br/>
      </w:r>
      <w:r>
        <w:rPr>
          <w:b/>
        </w:rPr>
        <w:t xml:space="preserve"> Organisme(qc): </w:t>
      </w:r>
      <w:r>
        <w:t>Centre d'étude et de coopération internationale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16038.00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3580</w:t>
        <w:br/>
      </w:r>
      <w:r>
        <w:rPr>
          <w:b/>
        </w:rPr>
        <w:t xml:space="preserve"> Nom: </w:t>
      </w:r>
      <w:r>
        <w:t>Jeunes entrepreneurs : la force du développement régional!</w:t>
        <w:br/>
      </w:r>
      <w:r>
        <w:rPr>
          <w:b/>
        </w:rPr>
        <w:t xml:space="preserve"> Organisme(qc): </w:t>
      </w:r>
      <w:r>
        <w:t>Centre d'étude et de coopération internationale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49235.00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3581</w:t>
        <w:br/>
      </w:r>
      <w:r>
        <w:rPr>
          <w:b/>
        </w:rPr>
        <w:t xml:space="preserve"> Nom: </w:t>
      </w:r>
      <w:r>
        <w:t>Pour un appui de proximité en entreprenariat!</w:t>
        <w:br/>
      </w:r>
      <w:r>
        <w:rPr>
          <w:b/>
        </w:rPr>
        <w:t xml:space="preserve"> Organisme(qc): </w:t>
      </w:r>
      <w:r>
        <w:t>Centre d'étude et de coopération internationale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8019.00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3582</w:t>
        <w:br/>
      </w:r>
      <w:r>
        <w:rPr>
          <w:b/>
        </w:rPr>
        <w:t xml:space="preserve"> Nom: </w:t>
      </w:r>
      <w:r>
        <w:t>Artisanat : Entre traditions et relève!</w:t>
        <w:br/>
      </w:r>
      <w:r>
        <w:rPr>
          <w:b/>
        </w:rPr>
        <w:t xml:space="preserve"> Organisme(qc): </w:t>
      </w:r>
      <w:r>
        <w:t>Centre d'étude et de coopération internationale</w:t>
        <w:br/>
      </w:r>
      <w:r>
        <w:rPr>
          <w:b/>
        </w:rPr>
        <w:t xml:space="preserve"> Pays: </w:t>
      </w:r>
      <w:r>
        <w:t>Bolivie</w:t>
        <w:br/>
      </w:r>
      <w:r>
        <w:rPr>
          <w:b/>
        </w:rPr>
        <w:t xml:space="preserve"> Montant: </w:t>
      </w:r>
      <w:r>
        <w:t>42863.00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3583</w:t>
        <w:br/>
      </w:r>
      <w:r>
        <w:rPr>
          <w:b/>
        </w:rPr>
        <w:t xml:space="preserve"> Nom: </w:t>
      </w:r>
      <w:r>
        <w:t>Artisannes branchées : Commerce 2.0</w:t>
        <w:br/>
      </w:r>
      <w:r>
        <w:rPr>
          <w:b/>
        </w:rPr>
        <w:t xml:space="preserve"> Organisme(qc): </w:t>
      </w:r>
      <w:r>
        <w:t>Centre d'étude et de coopération internationale</w:t>
        <w:br/>
      </w:r>
      <w:r>
        <w:rPr>
          <w:b/>
        </w:rPr>
        <w:t xml:space="preserve"> Pays: </w:t>
      </w:r>
      <w:r>
        <w:t>Bolivie</w:t>
        <w:br/>
      </w:r>
      <w:r>
        <w:rPr>
          <w:b/>
        </w:rPr>
        <w:t xml:space="preserve"> Montant: </w:t>
      </w:r>
      <w:r>
        <w:t>7263.00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3584</w:t>
        <w:br/>
      </w:r>
      <w:r>
        <w:rPr>
          <w:b/>
        </w:rPr>
        <w:t xml:space="preserve"> Nom: </w:t>
      </w:r>
      <w:r>
        <w:t>Adjoint(e) à la programmation Québec sans frontières</w:t>
        <w:br/>
      </w:r>
      <w:r>
        <w:rPr>
          <w:b/>
        </w:rPr>
        <w:t xml:space="preserve"> Organisme(qc): </w:t>
      </w:r>
      <w:r>
        <w:t>Centre d'étude et de coopération internationale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3585</w:t>
        <w:br/>
      </w:r>
      <w:r>
        <w:rPr>
          <w:b/>
        </w:rPr>
        <w:t xml:space="preserve"> Nom: </w:t>
      </w:r>
      <w:r>
        <w:t>Exprimez-vous! La culture pour l’autodétermination des femmes et des filles autochtones du Chimborazo</w:t>
        <w:br/>
      </w:r>
      <w:r>
        <w:rPr>
          <w:b/>
        </w:rPr>
        <w:t xml:space="preserve"> Organisme(qc): </w:t>
      </w:r>
      <w:r>
        <w:t>Centre de solidarité internationale du Saguenay-Lac-Saint-Jean</w:t>
        <w:br/>
      </w:r>
      <w:r>
        <w:rPr>
          <w:b/>
        </w:rPr>
        <w:t xml:space="preserve"> Pays: </w:t>
      </w:r>
      <w:r>
        <w:t>Équateur</w:t>
        <w:br/>
      </w:r>
      <w:r>
        <w:rPr>
          <w:b/>
        </w:rPr>
        <w:t xml:space="preserve"> Montant: </w:t>
      </w:r>
      <w:r>
        <w:t>45815.00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3586</w:t>
        <w:br/>
      </w:r>
      <w:r>
        <w:rPr>
          <w:b/>
        </w:rPr>
        <w:t xml:space="preserve"> Nom: </w:t>
      </w:r>
      <w:r>
        <w:t>L’expertise en médiation culturelle, ça se partage!</w:t>
        <w:br/>
      </w:r>
      <w:r>
        <w:rPr>
          <w:b/>
        </w:rPr>
        <w:t xml:space="preserve"> Organisme(qc): </w:t>
      </w:r>
      <w:r>
        <w:t>Centre de solidarité internationale du Saguenay-Lac-Saint-Jean</w:t>
        <w:br/>
      </w:r>
      <w:r>
        <w:rPr>
          <w:b/>
        </w:rPr>
        <w:t xml:space="preserve"> Pays: </w:t>
      </w:r>
      <w:r>
        <w:t>Équateur</w:t>
        <w:br/>
      </w:r>
      <w:r>
        <w:rPr>
          <w:b/>
        </w:rPr>
        <w:t xml:space="preserve"> Montant: </w:t>
      </w:r>
      <w:r>
        <w:t>5805.00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3587</w:t>
        <w:br/>
      </w:r>
      <w:r>
        <w:rPr>
          <w:b/>
        </w:rPr>
        <w:t xml:space="preserve"> Nom: </w:t>
      </w:r>
      <w:r>
        <w:t>Relations saines, sexualité saine : parlons-en!</w:t>
        <w:br/>
      </w:r>
      <w:r>
        <w:rPr>
          <w:b/>
        </w:rPr>
        <w:t xml:space="preserve"> Organisme(qc): </w:t>
      </w:r>
      <w:r>
        <w:t>Centre de solidarité internationale du Saguenay-Lac-Saint-Jean</w:t>
        <w:br/>
      </w:r>
      <w:r>
        <w:rPr>
          <w:b/>
        </w:rPr>
        <w:t xml:space="preserve"> Pays: </w:t>
      </w:r>
      <w:r>
        <w:t>Équateur</w:t>
        <w:br/>
      </w:r>
      <w:r>
        <w:rPr>
          <w:b/>
        </w:rPr>
        <w:t xml:space="preserve"> Montant: </w:t>
      </w:r>
      <w:r>
        <w:t>47120.00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3588</w:t>
        <w:br/>
      </w:r>
      <w:r>
        <w:rPr>
          <w:b/>
        </w:rPr>
        <w:t xml:space="preserve"> Nom: </w:t>
      </w:r>
      <w:r>
        <w:t>Jeunesse de Toubacouta, moteur de développement économique, culturel et environnemental</w:t>
        <w:br/>
      </w:r>
      <w:r>
        <w:rPr>
          <w:b/>
        </w:rPr>
        <w:t xml:space="preserve"> Organisme(qc): </w:t>
      </w:r>
      <w:r>
        <w:t>Centre de solidarité internationale du Saguenay-Lac-Saint-Jean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62010.00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3589</w:t>
        <w:br/>
      </w:r>
      <w:r>
        <w:rPr>
          <w:b/>
        </w:rPr>
        <w:t xml:space="preserve"> Nom: </w:t>
      </w:r>
      <w:r>
        <w:t>Adjoint(e) à la programmation Québec sans frontières</w:t>
        <w:br/>
      </w:r>
      <w:r>
        <w:rPr>
          <w:b/>
        </w:rPr>
        <w:t xml:space="preserve"> Organisme(qc): </w:t>
      </w:r>
      <w:r>
        <w:t>Centre de solidarité internationale du Saguenay-Lac-Saint-Jean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3590</w:t>
        <w:br/>
      </w:r>
      <w:r>
        <w:rPr>
          <w:b/>
        </w:rPr>
        <w:t xml:space="preserve"> Nom: </w:t>
      </w:r>
      <w:r>
        <w:t>Vers l’autonomisation des communautés du Kloto dans la prise en charge de son projet d’écotourisme</w:t>
        <w:br/>
      </w:r>
      <w:r>
        <w:rPr>
          <w:b/>
        </w:rPr>
        <w:t xml:space="preserve"> Organisme(qc): </w:t>
      </w:r>
      <w:r>
        <w:t>Comité régional d'éducation pour le développement international de Lanaudière</w:t>
        <w:br/>
      </w:r>
      <w:r>
        <w:rPr>
          <w:b/>
        </w:rPr>
        <w:t xml:space="preserve"> Pays: </w:t>
      </w:r>
      <w:r>
        <w:t>Togo</w:t>
        <w:br/>
      </w:r>
      <w:r>
        <w:rPr>
          <w:b/>
        </w:rPr>
        <w:t xml:space="preserve"> Montant: </w:t>
      </w:r>
      <w:r>
        <w:t>61628.00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3591</w:t>
        <w:br/>
      </w:r>
      <w:r>
        <w:rPr>
          <w:b/>
        </w:rPr>
        <w:t xml:space="preserve"> Nom: </w:t>
      </w:r>
      <w:r>
        <w:t>Du Kloto au Québec, pour un tourisme solidaire</w:t>
        <w:br/>
      </w:r>
      <w:r>
        <w:rPr>
          <w:b/>
        </w:rPr>
        <w:t xml:space="preserve"> Organisme(qc): </w:t>
      </w:r>
      <w:r>
        <w:t>Comité régional d'éducation pour le développement international de Lanaudière</w:t>
        <w:br/>
      </w:r>
      <w:r>
        <w:rPr>
          <w:b/>
        </w:rPr>
        <w:t xml:space="preserve"> Pays: </w:t>
      </w:r>
      <w:r>
        <w:t>Togo</w:t>
        <w:br/>
      </w:r>
      <w:r>
        <w:rPr>
          <w:b/>
        </w:rPr>
        <w:t xml:space="preserve"> Montant: </w:t>
      </w:r>
      <w:r>
        <w:t>14191.00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3592</w:t>
        <w:br/>
      </w:r>
      <w:r>
        <w:rPr>
          <w:b/>
        </w:rPr>
        <w:t xml:space="preserve"> Nom: </w:t>
      </w:r>
      <w:r>
        <w:t>L’énergie solaire partenaire d’une vie en santé</w:t>
        <w:br/>
      </w:r>
      <w:r>
        <w:rPr>
          <w:b/>
        </w:rPr>
        <w:t xml:space="preserve"> Organisme(qc): </w:t>
      </w:r>
      <w:r>
        <w:t>Comité régional d'éducation pour le développement international de Lanaudière</w:t>
        <w:br/>
      </w:r>
      <w:r>
        <w:rPr>
          <w:b/>
        </w:rPr>
        <w:t xml:space="preserve"> Pays: </w:t>
      </w:r>
      <w:r>
        <w:t>Pérou</w:t>
        <w:br/>
      </w:r>
      <w:r>
        <w:rPr>
          <w:b/>
        </w:rPr>
        <w:t xml:space="preserve"> Montant: </w:t>
      </w:r>
      <w:r>
        <w:t>53528.00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3593</w:t>
        <w:br/>
      </w:r>
      <w:r>
        <w:rPr>
          <w:b/>
        </w:rPr>
        <w:t xml:space="preserve"> Nom: </w:t>
      </w:r>
      <w:r>
        <w:t>Purispa Yakuwan (marcher avec l’eau) : Gestion intégrée de l’eau et adaptation aux changements climatiques en Bolivie</w:t>
        <w:br/>
      </w:r>
      <w:r>
        <w:rPr>
          <w:b/>
        </w:rPr>
        <w:t xml:space="preserve"> Organisme(qc): </w:t>
      </w:r>
      <w:r>
        <w:t>Comité régional d'éducation pour le développement international de Lanaudière</w:t>
        <w:br/>
      </w:r>
      <w:r>
        <w:rPr>
          <w:b/>
        </w:rPr>
        <w:t xml:space="preserve"> Pays: </w:t>
      </w:r>
      <w:r>
        <w:t>Bolivie</w:t>
        <w:br/>
      </w:r>
      <w:r>
        <w:rPr>
          <w:b/>
        </w:rPr>
        <w:t xml:space="preserve"> Montant: </w:t>
      </w:r>
      <w:r>
        <w:t>53528.00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3594</w:t>
        <w:br/>
      </w:r>
      <w:r>
        <w:rPr>
          <w:b/>
        </w:rPr>
        <w:t xml:space="preserve"> Nom: </w:t>
      </w:r>
      <w:r>
        <w:t>Adjoint(e) au programme Québec sans frontières</w:t>
        <w:br/>
      </w:r>
      <w:r>
        <w:rPr>
          <w:b/>
        </w:rPr>
        <w:t xml:space="preserve"> Organisme(qc): </w:t>
      </w:r>
      <w:r>
        <w:t>Comité régional d'éducation pour le développement international de Lanaudière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3595</w:t>
        <w:br/>
      </w:r>
      <w:r>
        <w:rPr>
          <w:b/>
        </w:rPr>
        <w:t xml:space="preserve"> Nom: </w:t>
      </w:r>
      <w:r>
        <w:t>Clim’action pour Khalambasse</w:t>
        <w:br/>
      </w:r>
      <w:r>
        <w:rPr>
          <w:b/>
        </w:rPr>
        <w:t xml:space="preserve"> Organisme(qc): </w:t>
      </w:r>
      <w:r>
        <w:t>Comité de Solidarité/Trois-Rivières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44628.00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3598</w:t>
        <w:br/>
      </w:r>
      <w:r>
        <w:rPr>
          <w:b/>
        </w:rPr>
        <w:t xml:space="preserve"> Nom: </w:t>
      </w:r>
      <w:r>
        <w:t>L’art au service de l’autonomisation des femmes de Huanuni : Cré'action artistique</w:t>
        <w:br/>
      </w:r>
      <w:r>
        <w:rPr>
          <w:b/>
        </w:rPr>
        <w:t xml:space="preserve"> Organisme(qc): </w:t>
      </w:r>
      <w:r>
        <w:t>Comité de Solidarité/Trois-Rivières</w:t>
        <w:br/>
      </w:r>
      <w:r>
        <w:rPr>
          <w:b/>
        </w:rPr>
        <w:t xml:space="preserve"> Pays: </w:t>
      </w:r>
      <w:r>
        <w:t>Bolivie</w:t>
        <w:br/>
      </w:r>
      <w:r>
        <w:rPr>
          <w:b/>
        </w:rPr>
        <w:t xml:space="preserve"> Montant: </w:t>
      </w:r>
      <w:r>
        <w:t>38528.00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3599</w:t>
        <w:br/>
      </w:r>
      <w:r>
        <w:rPr>
          <w:b/>
        </w:rPr>
        <w:t xml:space="preserve"> Nom: </w:t>
      </w:r>
      <w:r>
        <w:t>Adjoint(e) à la programmation Québec sans frontières</w:t>
        <w:br/>
      </w:r>
      <w:r>
        <w:rPr>
          <w:b/>
        </w:rPr>
        <w:t xml:space="preserve"> Organisme(qc): </w:t>
      </w:r>
      <w:r>
        <w:t>Comité de Solidarité/Trois-Rivières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10792.00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3600</w:t>
        <w:br/>
      </w:r>
      <w:r>
        <w:rPr>
          <w:b/>
        </w:rPr>
        <w:t xml:space="preserve"> Nom: </w:t>
      </w:r>
      <w:r>
        <w:t>Manger sainement! L’agriculture urbaine comme vecteur de changement social et politique</w:t>
        <w:br/>
      </w:r>
      <w:r>
        <w:rPr>
          <w:b/>
        </w:rPr>
        <w:t xml:space="preserve"> Organisme(qc): </w:t>
      </w:r>
      <w:r>
        <w:t>Développement et Paix</w:t>
        <w:br/>
      </w:r>
      <w:r>
        <w:rPr>
          <w:b/>
        </w:rPr>
        <w:t xml:space="preserve"> Pays: </w:t>
      </w:r>
      <w:r>
        <w:t>Bolivie</w:t>
        <w:br/>
      </w:r>
      <w:r>
        <w:rPr>
          <w:b/>
        </w:rPr>
        <w:t xml:space="preserve"> Montant: </w:t>
      </w:r>
      <w:r>
        <w:t>44557.00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3601</w:t>
        <w:br/>
      </w:r>
      <w:r>
        <w:rPr>
          <w:b/>
        </w:rPr>
        <w:t xml:space="preserve"> Nom: </w:t>
      </w:r>
      <w:r>
        <w:t>Renforcement de la participation citoyenne des jeunes d’Andohatapenaka</w:t>
        <w:br/>
      </w:r>
      <w:r>
        <w:rPr>
          <w:b/>
        </w:rPr>
        <w:t xml:space="preserve"> Organisme(qc): </w:t>
      </w:r>
      <w:r>
        <w:t>Développement et Paix</w:t>
        <w:br/>
      </w:r>
      <w:r>
        <w:rPr>
          <w:b/>
        </w:rPr>
        <w:t xml:space="preserve"> Pays: </w:t>
      </w:r>
      <w:r>
        <w:t>Madagascar</w:t>
        <w:br/>
      </w:r>
      <w:r>
        <w:rPr>
          <w:b/>
        </w:rPr>
        <w:t xml:space="preserve"> Montant: </w:t>
      </w:r>
      <w:r>
        <w:t>50405.00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3602</w:t>
        <w:br/>
      </w:r>
      <w:r>
        <w:rPr>
          <w:b/>
        </w:rPr>
        <w:t xml:space="preserve"> Nom: </w:t>
      </w:r>
      <w:r>
        <w:t>Cultiver les jardins, cultiver la communauté</w:t>
        <w:br/>
      </w:r>
      <w:r>
        <w:rPr>
          <w:b/>
        </w:rPr>
        <w:t xml:space="preserve"> Organisme(qc): </w:t>
      </w:r>
      <w:r>
        <w:t>Développement et Paix</w:t>
        <w:br/>
      </w:r>
      <w:r>
        <w:rPr>
          <w:b/>
        </w:rPr>
        <w:t xml:space="preserve"> Pays: </w:t>
      </w:r>
      <w:r>
        <w:t>Madagascar</w:t>
        <w:br/>
      </w:r>
      <w:r>
        <w:rPr>
          <w:b/>
        </w:rPr>
        <w:t xml:space="preserve"> Montant: </w:t>
      </w:r>
      <w:r>
        <w:t>16038.00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3603</w:t>
        <w:br/>
      </w:r>
      <w:r>
        <w:rPr>
          <w:b/>
        </w:rPr>
        <w:t xml:space="preserve"> Nom: </w:t>
      </w:r>
      <w:r>
        <w:t>Personne adjointe au programme Québec sans frontières</w:t>
        <w:br/>
      </w:r>
      <w:r>
        <w:rPr>
          <w:b/>
        </w:rPr>
        <w:t xml:space="preserve"> Organisme(qc): </w:t>
      </w:r>
      <w:r>
        <w:t>Développement et Paix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3604</w:t>
        <w:br/>
      </w:r>
      <w:r>
        <w:rPr>
          <w:b/>
        </w:rPr>
        <w:t xml:space="preserve"> Nom: </w:t>
      </w:r>
      <w:r>
        <w:t>Égalité des genres, autonomisation et leadership entrepreneurial à Porto-Novo (É.G.A.L.E.)</w:t>
        <w:br/>
      </w:r>
      <w:r>
        <w:rPr>
          <w:b/>
        </w:rPr>
        <w:t xml:space="preserve"> Organisme(qc): </w:t>
      </w:r>
      <w:r>
        <w:t>Fondation Paul Gérin-Lajoie</w:t>
        <w:br/>
      </w:r>
      <w:r>
        <w:rPr>
          <w:b/>
        </w:rPr>
        <w:t xml:space="preserve"> Pays: </w:t>
      </w:r>
      <w:r>
        <w:t>Bénin</w:t>
        <w:br/>
      </w:r>
      <w:r>
        <w:rPr>
          <w:b/>
        </w:rPr>
        <w:t xml:space="preserve"> Montant: </w:t>
      </w:r>
      <w:r>
        <w:t>61628.00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3605</w:t>
        <w:br/>
      </w:r>
      <w:r>
        <w:rPr>
          <w:b/>
        </w:rPr>
        <w:t xml:space="preserve"> Nom: </w:t>
      </w:r>
      <w:r>
        <w:t>Renforcement des capacités du RAIL en accompagnement entrepreneurial féminin</w:t>
        <w:br/>
      </w:r>
      <w:r>
        <w:rPr>
          <w:b/>
        </w:rPr>
        <w:t xml:space="preserve"> Organisme(qc): </w:t>
      </w:r>
      <w:r>
        <w:t>Fondation Paul Gérin-Lajoie</w:t>
        <w:br/>
      </w:r>
      <w:r>
        <w:rPr>
          <w:b/>
        </w:rPr>
        <w:t xml:space="preserve"> Pays: </w:t>
      </w:r>
      <w:r>
        <w:t>Bénin</w:t>
        <w:br/>
      </w:r>
      <w:r>
        <w:rPr>
          <w:b/>
        </w:rPr>
        <w:t xml:space="preserve"> Montant: </w:t>
      </w:r>
      <w:r>
        <w:t>7533.00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3606</w:t>
        <w:br/>
      </w:r>
      <w:r>
        <w:rPr>
          <w:b/>
        </w:rPr>
        <w:t xml:space="preserve"> Nom: </w:t>
      </w:r>
      <w:r>
        <w:t>Appui à la prise en charge des enfants vivant avec un trouble du spectre de l’autisme (TSA)</w:t>
        <w:br/>
      </w:r>
      <w:r>
        <w:rPr>
          <w:b/>
        </w:rPr>
        <w:t xml:space="preserve"> Organisme(qc): </w:t>
      </w:r>
      <w:r>
        <w:t>Fondation Paul Gérin-Lajoie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58023.00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3607</w:t>
        <w:br/>
      </w:r>
      <w:r>
        <w:rPr>
          <w:b/>
        </w:rPr>
        <w:t xml:space="preserve"> Nom: </w:t>
      </w:r>
      <w:r>
        <w:t>Appui à la lutte contre le double fardeau nutritionnel</w:t>
        <w:br/>
      </w:r>
      <w:r>
        <w:rPr>
          <w:b/>
        </w:rPr>
        <w:t xml:space="preserve"> Organisme(qc): </w:t>
      </w:r>
      <w:r>
        <w:t>Fondation Paul Gérin-Lajoie</w:t>
        <w:br/>
      </w:r>
      <w:r>
        <w:rPr>
          <w:b/>
        </w:rPr>
        <w:t xml:space="preserve"> Pays: </w:t>
      </w:r>
      <w:r>
        <w:t>Bénin</w:t>
        <w:br/>
      </w:r>
      <w:r>
        <w:rPr>
          <w:b/>
        </w:rPr>
        <w:t xml:space="preserve"> Montant: </w:t>
      </w:r>
      <w:r>
        <w:t>55431.00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3608</w:t>
        <w:br/>
      </w:r>
      <w:r>
        <w:rPr>
          <w:b/>
        </w:rPr>
        <w:t xml:space="preserve"> Nom: </w:t>
      </w:r>
      <w:r>
        <w:t>Renforcement des capacités pour la lutte contre le double fardeau nutritionnel</w:t>
        <w:br/>
      </w:r>
      <w:r>
        <w:rPr>
          <w:b/>
        </w:rPr>
        <w:t xml:space="preserve"> Organisme(qc): </w:t>
      </w:r>
      <w:r>
        <w:t>Fondation Paul Gérin-Lajoie</w:t>
        <w:br/>
      </w:r>
      <w:r>
        <w:rPr>
          <w:b/>
        </w:rPr>
        <w:t xml:space="preserve"> Pays: </w:t>
      </w:r>
      <w:r>
        <w:t>Bénin</w:t>
        <w:br/>
      </w:r>
      <w:r>
        <w:rPr>
          <w:b/>
        </w:rPr>
        <w:t xml:space="preserve"> Montant: </w:t>
      </w:r>
      <w:r>
        <w:t>7533.00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3609</w:t>
        <w:br/>
      </w:r>
      <w:r>
        <w:rPr>
          <w:b/>
        </w:rPr>
        <w:t xml:space="preserve"> Nom: </w:t>
      </w:r>
      <w:r>
        <w:t>Adjoint(e) à la programmation</w:t>
        <w:br/>
      </w:r>
      <w:r>
        <w:rPr>
          <w:b/>
        </w:rPr>
        <w:t xml:space="preserve"> Organisme(qc): </w:t>
      </w:r>
      <w:r>
        <w:t>Fondation Paul Gérin-Lajoie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3610</w:t>
        <w:br/>
      </w:r>
      <w:r>
        <w:rPr>
          <w:b/>
        </w:rPr>
        <w:t xml:space="preserve"> Nom: </w:t>
      </w:r>
      <w:r>
        <w:t>Por una vida sin violencia! - Pour une vie sans violence!</w:t>
        <w:br/>
      </w:r>
      <w:r>
        <w:rPr>
          <w:b/>
        </w:rPr>
        <w:t xml:space="preserve"> Organisme(qc): </w:t>
      </w:r>
      <w:r>
        <w:t>L'AMIE (Aide internationale à l'enfance)</w:t>
        <w:br/>
      </w:r>
      <w:r>
        <w:rPr>
          <w:b/>
        </w:rPr>
        <w:t xml:space="preserve"> Pays: </w:t>
      </w:r>
      <w:r>
        <w:t>Nicaragua</w:t>
        <w:br/>
      </w:r>
      <w:r>
        <w:rPr>
          <w:b/>
        </w:rPr>
        <w:t xml:space="preserve"> Montant: </w:t>
      </w:r>
      <w:r>
        <w:t>50599.00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3611</w:t>
        <w:br/>
      </w:r>
      <w:r>
        <w:rPr>
          <w:b/>
        </w:rPr>
        <w:t xml:space="preserve"> Nom: </w:t>
      </w:r>
      <w:r>
        <w:t>Ludoteca Comunitaria por el Derecho a Jugar : Salle de jeux communautaire pour le droit de jouer</w:t>
        <w:br/>
      </w:r>
      <w:r>
        <w:rPr>
          <w:b/>
        </w:rPr>
        <w:t xml:space="preserve"> Organisme(qc): </w:t>
      </w:r>
      <w:r>
        <w:t>L'AMIE (Aide internationale à l'enfance)</w:t>
        <w:br/>
      </w:r>
      <w:r>
        <w:rPr>
          <w:b/>
        </w:rPr>
        <w:t xml:space="preserve"> Pays: </w:t>
      </w:r>
      <w:r>
        <w:t>Bolivie</w:t>
        <w:br/>
      </w:r>
      <w:r>
        <w:rPr>
          <w:b/>
        </w:rPr>
        <w:t xml:space="preserve"> Montant: </w:t>
      </w:r>
      <w:r>
        <w:t>52342.00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3612</w:t>
        <w:br/>
      </w:r>
      <w:r>
        <w:rPr>
          <w:b/>
        </w:rPr>
        <w:t xml:space="preserve"> Nom: </w:t>
      </w:r>
      <w:r>
        <w:t>Apprendre en jouant</w:t>
        <w:br/>
      </w:r>
      <w:r>
        <w:rPr>
          <w:b/>
        </w:rPr>
        <w:t xml:space="preserve"> Organisme(qc): </w:t>
      </w:r>
      <w:r>
        <w:t>L'AMIE (Aide internationale à l'enfance)</w:t>
        <w:br/>
      </w:r>
      <w:r>
        <w:rPr>
          <w:b/>
        </w:rPr>
        <w:t xml:space="preserve"> Pays: </w:t>
      </w:r>
      <w:r>
        <w:t>Bolivie</w:t>
        <w:br/>
      </w:r>
      <w:r>
        <w:rPr>
          <w:b/>
        </w:rPr>
        <w:t xml:space="preserve"> Montant: </w:t>
      </w:r>
      <w:r>
        <w:t>13068.00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3613</w:t>
        <w:br/>
      </w:r>
      <w:r>
        <w:rPr>
          <w:b/>
        </w:rPr>
        <w:t xml:space="preserve"> Nom: </w:t>
      </w:r>
      <w:r>
        <w:t>L’éducation sexuelle au service des jeunes et des communautés de Huye!</w:t>
        <w:br/>
      </w:r>
      <w:r>
        <w:rPr>
          <w:b/>
        </w:rPr>
        <w:t xml:space="preserve"> Organisme(qc): </w:t>
      </w:r>
      <w:r>
        <w:t>L'AMIE (Aide internationale à l'enfance)</w:t>
        <w:br/>
      </w:r>
      <w:r>
        <w:rPr>
          <w:b/>
        </w:rPr>
        <w:t xml:space="preserve"> Pays: </w:t>
      </w:r>
      <w:r>
        <w:t>Rwanda</w:t>
        <w:br/>
      </w:r>
      <w:r>
        <w:rPr>
          <w:b/>
        </w:rPr>
        <w:t xml:space="preserve"> Montant: </w:t>
      </w:r>
      <w:r>
        <w:t>60442.00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3614</w:t>
        <w:br/>
      </w:r>
      <w:r>
        <w:rPr>
          <w:b/>
        </w:rPr>
        <w:t xml:space="preserve"> Nom: </w:t>
      </w:r>
      <w:r>
        <w:t>Adjoint(e) au programme QSF et à la sensibilisation du public</w:t>
        <w:br/>
      </w:r>
      <w:r>
        <w:rPr>
          <w:b/>
        </w:rPr>
        <w:t xml:space="preserve"> Organisme(qc): </w:t>
      </w:r>
      <w:r>
        <w:t>L'AMIE (Aide internationale à l'enfance)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3617</w:t>
        <w:br/>
      </w:r>
      <w:r>
        <w:rPr>
          <w:b/>
        </w:rPr>
        <w:t xml:space="preserve"> Nom: </w:t>
      </w:r>
      <w:r>
        <w:t>Ande Souxali : Ensemble pour le développement</w:t>
        <w:br/>
      </w:r>
      <w:r>
        <w:rPr>
          <w:b/>
        </w:rPr>
        <w:t xml:space="preserve"> Organisme(qc): </w:t>
      </w:r>
      <w:r>
        <w:t>Mer et Monde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61628.00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3618</w:t>
        <w:br/>
      </w:r>
      <w:r>
        <w:rPr>
          <w:b/>
        </w:rPr>
        <w:t xml:space="preserve"> Nom: </w:t>
      </w:r>
      <w:r>
        <w:t>Ande Souxali : Ensemble pour le développement (volet réciprocité)</w:t>
        <w:br/>
      </w:r>
      <w:r>
        <w:rPr>
          <w:b/>
        </w:rPr>
        <w:t xml:space="preserve"> Organisme(qc): </w:t>
      </w:r>
      <w:r>
        <w:t>Mer et Monde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8019.00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3619</w:t>
        <w:br/>
      </w:r>
      <w:r>
        <w:rPr>
          <w:b/>
        </w:rPr>
        <w:t xml:space="preserve"> Nom: </w:t>
      </w:r>
      <w:r>
        <w:t>Agua de calidad para una mejor calidad de vida : De l'eau de qualité pour une meilleure qualité de vie</w:t>
        <w:br/>
      </w:r>
      <w:r>
        <w:rPr>
          <w:b/>
        </w:rPr>
        <w:t xml:space="preserve"> Organisme(qc): </w:t>
      </w:r>
      <w:r>
        <w:t>Mer et Monde</w:t>
        <w:br/>
      </w:r>
      <w:r>
        <w:rPr>
          <w:b/>
        </w:rPr>
        <w:t xml:space="preserve"> Pays: </w:t>
      </w:r>
      <w:r>
        <w:t>Nicaragua</w:t>
        <w:br/>
      </w:r>
      <w:r>
        <w:rPr>
          <w:b/>
        </w:rPr>
        <w:t xml:space="preserve"> Montant: </w:t>
      </w:r>
      <w:r>
        <w:t>53528.00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3620</w:t>
        <w:br/>
      </w:r>
      <w:r>
        <w:rPr>
          <w:b/>
        </w:rPr>
        <w:t xml:space="preserve"> Nom: </w:t>
      </w:r>
      <w:r>
        <w:t>Agua de calidad para una mejor calidad de vida : De l'eau de qualité pour une meilleure qualité de vie</w:t>
        <w:br/>
      </w:r>
      <w:r>
        <w:rPr>
          <w:b/>
        </w:rPr>
        <w:t xml:space="preserve"> Organisme(qc): </w:t>
      </w:r>
      <w:r>
        <w:t>Mer et Monde</w:t>
        <w:br/>
      </w:r>
      <w:r>
        <w:rPr>
          <w:b/>
        </w:rPr>
        <w:t xml:space="preserve"> Pays: </w:t>
      </w:r>
      <w:r>
        <w:t>Nicaragua</w:t>
        <w:br/>
      </w:r>
      <w:r>
        <w:rPr>
          <w:b/>
        </w:rPr>
        <w:t xml:space="preserve"> Montant: </w:t>
      </w:r>
      <w:r>
        <w:t>7263.00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3621</w:t>
        <w:br/>
      </w:r>
      <w:r>
        <w:rPr>
          <w:b/>
        </w:rPr>
        <w:t xml:space="preserve"> Nom: </w:t>
      </w:r>
      <w:r>
        <w:t>I Mbokator Njalik : Pour un avenir meilleur</w:t>
        <w:br/>
      </w:r>
      <w:r>
        <w:rPr>
          <w:b/>
        </w:rPr>
        <w:t xml:space="preserve"> Organisme(qc): </w:t>
      </w:r>
      <w:r>
        <w:t>Mer et Monde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61628.00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3622</w:t>
        <w:br/>
      </w:r>
      <w:r>
        <w:rPr>
          <w:b/>
        </w:rPr>
        <w:t xml:space="preserve"> Nom: </w:t>
      </w:r>
      <w:r>
        <w:t>I Mbokator Njalik : Pour un avenir meilleur</w:t>
        <w:br/>
      </w:r>
      <w:r>
        <w:rPr>
          <w:b/>
        </w:rPr>
        <w:t xml:space="preserve"> Organisme(qc): </w:t>
      </w:r>
      <w:r>
        <w:t>Mer et Monde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8019.00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3625</w:t>
        <w:br/>
      </w:r>
      <w:r>
        <w:rPr>
          <w:b/>
        </w:rPr>
        <w:t xml:space="preserve"> Nom: </w:t>
      </w:r>
      <w:r>
        <w:t>Adjoint(e) à la programmation Québec sans frontières</w:t>
        <w:br/>
      </w:r>
      <w:r>
        <w:rPr>
          <w:b/>
        </w:rPr>
        <w:t xml:space="preserve"> Organisme(qc): </w:t>
      </w:r>
      <w:r>
        <w:t>Mer et Monde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3626</w:t>
        <w:br/>
      </w:r>
      <w:r>
        <w:rPr>
          <w:b/>
        </w:rPr>
        <w:t xml:space="preserve"> Nom: </w:t>
      </w:r>
      <w:r>
        <w:t>Reconnaissance des droits et du leadership économique des jeunes femmes et jeunes hommes vulnérables de Cotonou</w:t>
        <w:br/>
      </w:r>
      <w:r>
        <w:rPr>
          <w:b/>
        </w:rPr>
        <w:t xml:space="preserve"> Organisme(qc): </w:t>
      </w:r>
      <w:r>
        <w:t>Oxfam-Québec</w:t>
        <w:br/>
      </w:r>
      <w:r>
        <w:rPr>
          <w:b/>
        </w:rPr>
        <w:t xml:space="preserve"> Pays: </w:t>
      </w:r>
      <w:r>
        <w:t>Bénin</w:t>
        <w:br/>
      </w:r>
      <w:r>
        <w:rPr>
          <w:b/>
        </w:rPr>
        <w:t xml:space="preserve"> Montant: </w:t>
      </w:r>
      <w:r>
        <w:t>53516.00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3627</w:t>
        <w:br/>
      </w:r>
      <w:r>
        <w:rPr>
          <w:b/>
        </w:rPr>
        <w:t xml:space="preserve"> Nom: </w:t>
      </w:r>
      <w:r>
        <w:t>Reconnaissance des droits et du leadership économique des jeunes femmes et jeunes hommes vulnérables de Cotonou</w:t>
        <w:br/>
      </w:r>
      <w:r>
        <w:rPr>
          <w:b/>
        </w:rPr>
        <w:t xml:space="preserve"> Organisme(qc): </w:t>
      </w:r>
      <w:r>
        <w:t>Oxfam-Québec</w:t>
        <w:br/>
      </w:r>
      <w:r>
        <w:rPr>
          <w:b/>
        </w:rPr>
        <w:t xml:space="preserve"> Pays: </w:t>
      </w:r>
      <w:r>
        <w:t>Bénin</w:t>
        <w:br/>
      </w:r>
      <w:r>
        <w:rPr>
          <w:b/>
        </w:rPr>
        <w:t xml:space="preserve"> Montant: </w:t>
      </w:r>
      <w:r>
        <w:t>7776.00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3628</w:t>
        <w:br/>
      </w:r>
      <w:r>
        <w:rPr>
          <w:b/>
        </w:rPr>
        <w:t xml:space="preserve"> Nom: </w:t>
      </w:r>
      <w:r>
        <w:t>Création de microentreprises écoresponsables par des jeunes femmes de Lima Norte, accroître l'autonomisation économique durable des jeunes femmes de Lima Norte</w:t>
        <w:br/>
      </w:r>
      <w:r>
        <w:rPr>
          <w:b/>
        </w:rPr>
        <w:t xml:space="preserve"> Organisme(qc): </w:t>
      </w:r>
      <w:r>
        <w:t>Oxfam-Québec</w:t>
        <w:br/>
      </w:r>
      <w:r>
        <w:rPr>
          <w:b/>
        </w:rPr>
        <w:t xml:space="preserve"> Pays: </w:t>
      </w:r>
      <w:r>
        <w:t>Pérou</w:t>
        <w:br/>
      </w:r>
      <w:r>
        <w:rPr>
          <w:b/>
        </w:rPr>
        <w:t xml:space="preserve"> Montant: </w:t>
      </w:r>
      <w:r>
        <w:t>41899.00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3629</w:t>
        <w:br/>
      </w:r>
      <w:r>
        <w:rPr>
          <w:b/>
        </w:rPr>
        <w:t xml:space="preserve"> Nom: </w:t>
      </w:r>
      <w:r>
        <w:t>L’autonomisation sociale, professionnelle et économique pour les jeunes femmes de Lima au Pérou</w:t>
        <w:br/>
      </w:r>
      <w:r>
        <w:rPr>
          <w:b/>
        </w:rPr>
        <w:t xml:space="preserve"> Organisme(qc): </w:t>
      </w:r>
      <w:r>
        <w:t>Oxfam-Québec</w:t>
        <w:br/>
      </w:r>
      <w:r>
        <w:rPr>
          <w:b/>
        </w:rPr>
        <w:t xml:space="preserve"> Pays: </w:t>
      </w:r>
      <w:r>
        <w:t>Pérou</w:t>
        <w:br/>
      </w:r>
      <w:r>
        <w:rPr>
          <w:b/>
        </w:rPr>
        <w:t xml:space="preserve"> Montant: </w:t>
      </w:r>
      <w:r>
        <w:t>7020.00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3630</w:t>
        <w:br/>
      </w:r>
      <w:r>
        <w:rPr>
          <w:b/>
        </w:rPr>
        <w:t xml:space="preserve"> Nom: </w:t>
      </w:r>
      <w:r>
        <w:t>Adjoint(e) à la programmation Québec sans frontières</w:t>
        <w:br/>
      </w:r>
      <w:r>
        <w:rPr>
          <w:b/>
        </w:rPr>
        <w:t xml:space="preserve"> Organisme(qc): </w:t>
      </w:r>
      <w:r>
        <w:t>Oxfam-Québec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3631</w:t>
        <w:br/>
      </w:r>
      <w:r>
        <w:rPr>
          <w:b/>
        </w:rPr>
        <w:t xml:space="preserve"> Nom: </w:t>
      </w:r>
      <w:r>
        <w:t>L’entrepreneuriat jeunesse pour contrer l’exode rural</w:t>
        <w:br/>
      </w:r>
      <w:r>
        <w:rPr>
          <w:b/>
        </w:rPr>
        <w:t xml:space="preserve"> Organisme(qc): </w:t>
      </w:r>
      <w:r>
        <w:t>Solidarité Union Coopération</w:t>
        <w:br/>
      </w:r>
      <w:r>
        <w:rPr>
          <w:b/>
        </w:rPr>
        <w:t xml:space="preserve"> Pays: </w:t>
      </w:r>
      <w:r>
        <w:t>Honduras</w:t>
        <w:br/>
      </w:r>
      <w:r>
        <w:rPr>
          <w:b/>
        </w:rPr>
        <w:t xml:space="preserve"> Montant: </w:t>
      </w:r>
      <w:r>
        <w:t>43411.00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3632</w:t>
        <w:br/>
      </w:r>
      <w:r>
        <w:rPr>
          <w:b/>
        </w:rPr>
        <w:t xml:space="preserve"> Nom: </w:t>
      </w:r>
      <w:r>
        <w:t>La nutrition au coeur des systèmes alimentaires viables</w:t>
        <w:br/>
      </w:r>
      <w:r>
        <w:rPr>
          <w:b/>
        </w:rPr>
        <w:t xml:space="preserve"> Organisme(qc): </w:t>
      </w:r>
      <w:r>
        <w:t>Solidarité Union Coopération</w:t>
        <w:br/>
      </w:r>
      <w:r>
        <w:rPr>
          <w:b/>
        </w:rPr>
        <w:t xml:space="preserve"> Pays: </w:t>
      </w:r>
      <w:r>
        <w:t>Pérou</w:t>
        <w:br/>
      </w:r>
      <w:r>
        <w:rPr>
          <w:b/>
        </w:rPr>
        <w:t xml:space="preserve"> Montant: </w:t>
      </w:r>
      <w:r>
        <w:t>41899.00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3633</w:t>
        <w:br/>
      </w:r>
      <w:r>
        <w:rPr>
          <w:b/>
        </w:rPr>
        <w:t xml:space="preserve"> Nom: </w:t>
      </w:r>
      <w:r>
        <w:t>L’agroécologie et les savoirs ancestraux pour le respect de l’environnement</w:t>
        <w:br/>
      </w:r>
      <w:r>
        <w:rPr>
          <w:b/>
        </w:rPr>
        <w:t xml:space="preserve"> Organisme(qc): </w:t>
      </w:r>
      <w:r>
        <w:t>Solidarité Union Coopération</w:t>
        <w:br/>
      </w:r>
      <w:r>
        <w:rPr>
          <w:b/>
        </w:rPr>
        <w:t xml:space="preserve"> Pays: </w:t>
      </w:r>
      <w:r>
        <w:t>Bénin</w:t>
        <w:br/>
      </w:r>
      <w:r>
        <w:rPr>
          <w:b/>
        </w:rPr>
        <w:t xml:space="preserve"> Montant: </w:t>
      </w:r>
      <w:r>
        <w:t>50863.00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3634</w:t>
        <w:br/>
      </w:r>
      <w:r>
        <w:rPr>
          <w:b/>
        </w:rPr>
        <w:t xml:space="preserve"> Nom: </w:t>
      </w:r>
      <w:r>
        <w:t>Personne adjointe au programme Québec sans frontières</w:t>
        <w:br/>
      </w:r>
      <w:r>
        <w:rPr>
          <w:b/>
        </w:rPr>
        <w:t xml:space="preserve"> Organisme(qc): </w:t>
      </w:r>
      <w:r>
        <w:t>Solidarité Union Coopération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3635</w:t>
        <w:br/>
      </w:r>
      <w:r>
        <w:rPr>
          <w:b/>
        </w:rPr>
        <w:t xml:space="preserve"> Nom: </w:t>
      </w:r>
      <w:r>
        <w:t>L’éducation adaptée : véhicule d’inclusion sociale, pédagogique et professionnelle</w:t>
        <w:br/>
      </w:r>
      <w:r>
        <w:rPr>
          <w:b/>
        </w:rPr>
        <w:t xml:space="preserve"> Organisme(qc): </w:t>
      </w:r>
      <w:r>
        <w:t>Terre sans frontières</w:t>
        <w:br/>
      </w:r>
      <w:r>
        <w:rPr>
          <w:b/>
        </w:rPr>
        <w:t xml:space="preserve"> Pays: </w:t>
      </w:r>
      <w:r>
        <w:t>Équateur</w:t>
        <w:br/>
      </w:r>
      <w:r>
        <w:rPr>
          <w:b/>
        </w:rPr>
        <w:t xml:space="preserve"> Montant: </w:t>
      </w:r>
      <w:r>
        <w:t>42863.00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3636</w:t>
        <w:br/>
      </w:r>
      <w:r>
        <w:rPr>
          <w:b/>
        </w:rPr>
        <w:t xml:space="preserve"> Nom: </w:t>
      </w:r>
      <w:r>
        <w:t>L’éducation adaptée : véhicule d’inclusion sociale, pédagogique et professionnelle</w:t>
        <w:br/>
      </w:r>
      <w:r>
        <w:rPr>
          <w:b/>
        </w:rPr>
        <w:t xml:space="preserve"> Organisme(qc): </w:t>
      </w:r>
      <w:r>
        <w:t>Terre sans frontières</w:t>
        <w:br/>
      </w:r>
      <w:r>
        <w:rPr>
          <w:b/>
        </w:rPr>
        <w:t xml:space="preserve"> Pays: </w:t>
      </w:r>
      <w:r>
        <w:t>Équateur</w:t>
        <w:br/>
      </w:r>
      <w:r>
        <w:rPr>
          <w:b/>
        </w:rPr>
        <w:t xml:space="preserve"> Montant: </w:t>
      </w:r>
      <w:r>
        <w:t>12290.00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3638</w:t>
        <w:br/>
      </w:r>
      <w:r>
        <w:rPr>
          <w:b/>
        </w:rPr>
        <w:t xml:space="preserve"> Nom: </w:t>
      </w:r>
      <w:r>
        <w:t>Adjoint(e) à la programmation Québec sans frontières</w:t>
        <w:br/>
      </w:r>
      <w:r>
        <w:rPr>
          <w:b/>
        </w:rPr>
        <w:t xml:space="preserve"> Organisme(qc): </w:t>
      </w:r>
      <w:r>
        <w:t>Terre sans frontières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3639</w:t>
        <w:br/>
      </w:r>
      <w:r>
        <w:rPr>
          <w:b/>
        </w:rPr>
        <w:t xml:space="preserve"> Nom: </w:t>
      </w:r>
      <w:r>
        <w:t>Autonomisation, dignité et pouvoir d'action des femmes de l'économie informelle</w:t>
        <w:br/>
      </w:r>
      <w:r>
        <w:rPr>
          <w:b/>
        </w:rPr>
        <w:t xml:space="preserve"> Organisme(qc): </w:t>
      </w:r>
      <w:r>
        <w:t>Alternatives</w:t>
        <w:br/>
      </w:r>
      <w:r>
        <w:rPr>
          <w:b/>
        </w:rPr>
        <w:t xml:space="preserve"> Pays: </w:t>
      </w:r>
      <w:r>
        <w:t>Honduras</w:t>
        <w:br/>
      </w:r>
      <w:r>
        <w:rPr>
          <w:b/>
        </w:rPr>
        <w:t xml:space="preserve"> Montant: </w:t>
      </w:r>
      <w:r>
        <w:t>195000.00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3640</w:t>
        <w:br/>
      </w:r>
      <w:r>
        <w:rPr>
          <w:b/>
        </w:rPr>
        <w:t xml:space="preserve"> Nom: </w:t>
      </w:r>
      <w:r>
        <w:t>Renforcement de la protection des droits des femmes autochtones</w:t>
        <w:br/>
      </w:r>
      <w:r>
        <w:rPr>
          <w:b/>
        </w:rPr>
        <w:t xml:space="preserve"> Organisme(qc): </w:t>
      </w:r>
      <w:r>
        <w:t>Avocats sans frontières Canada</w:t>
        <w:br/>
      </w:r>
      <w:r>
        <w:rPr>
          <w:b/>
        </w:rPr>
        <w:t xml:space="preserve"> Pays: </w:t>
      </w:r>
      <w:r>
        <w:t>Guatemala</w:t>
        <w:br/>
      </w:r>
      <w:r>
        <w:rPr>
          <w:b/>
        </w:rPr>
        <w:t xml:space="preserve"> Montant: </w:t>
      </w:r>
      <w:r>
        <w:t>200000.00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3643</w:t>
        <w:br/>
      </w:r>
      <w:r>
        <w:rPr>
          <w:b/>
        </w:rPr>
        <w:t xml:space="preserve"> Nom: </w:t>
      </w:r>
      <w:r>
        <w:t>Djonkoli kènè, l’espace pour s’entreprendre destiné aux femmes et aux jeunes de 12 communes rurales</w:t>
        <w:br/>
      </w:r>
      <w:r>
        <w:rPr>
          <w:b/>
        </w:rPr>
        <w:t xml:space="preserve"> Organisme(qc): </w:t>
      </w:r>
      <w:r>
        <w:t>Carrefour de solidarité internationale</w:t>
        <w:br/>
      </w:r>
      <w:r>
        <w:rPr>
          <w:b/>
        </w:rPr>
        <w:t xml:space="preserve"> Pays: </w:t>
      </w:r>
      <w:r>
        <w:t>Mali</w:t>
        <w:br/>
      </w:r>
      <w:r>
        <w:rPr>
          <w:b/>
        </w:rPr>
        <w:t xml:space="preserve"> Montant: </w:t>
      </w:r>
      <w:r>
        <w:t>240000.00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3646</w:t>
        <w:br/>
      </w:r>
      <w:r>
        <w:rPr>
          <w:b/>
        </w:rPr>
        <w:t xml:space="preserve"> Nom: </w:t>
      </w:r>
      <w:r>
        <w:t>Chaînes de valeur du cochon d’Inde et du lait : levier du développement territorial durable</w:t>
        <w:br/>
      </w:r>
      <w:r>
        <w:rPr>
          <w:b/>
        </w:rPr>
        <w:t xml:space="preserve"> Organisme(qc): </w:t>
      </w:r>
      <w:r>
        <w:t>Centre de solidarité internationale du Saguenay-Lac-Saint-Jean</w:t>
        <w:br/>
      </w:r>
      <w:r>
        <w:rPr>
          <w:b/>
        </w:rPr>
        <w:t xml:space="preserve"> Pays: </w:t>
      </w:r>
      <w:r>
        <w:t>Équateur</w:t>
        <w:br/>
      </w:r>
      <w:r>
        <w:rPr>
          <w:b/>
        </w:rPr>
        <w:t xml:space="preserve"> Montant: </w:t>
      </w:r>
      <w:r>
        <w:t>180900.00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3648</w:t>
        <w:br/>
      </w:r>
      <w:r>
        <w:rPr>
          <w:b/>
        </w:rPr>
        <w:t xml:space="preserve"> Nom: </w:t>
      </w:r>
      <w:r>
        <w:t>Contrer la sécheresse et les changements climatiques dans le Nord-Est d’Haïti par l’installation de pompes à eau et le renforcement des capacités locales</w:t>
        <w:br/>
      </w:r>
      <w:r>
        <w:rPr>
          <w:b/>
        </w:rPr>
        <w:t xml:space="preserve"> Organisme(qc): </w:t>
      </w:r>
      <w:r>
        <w:t>Comité de Solidarité/Trois-Rivières</w:t>
        <w:br/>
      </w:r>
      <w:r>
        <w:rPr>
          <w:b/>
        </w:rPr>
        <w:t xml:space="preserve"> Pays: </w:t>
      </w:r>
      <w:r>
        <w:t>Haïti</w:t>
        <w:br/>
      </w:r>
      <w:r>
        <w:rPr>
          <w:b/>
        </w:rPr>
        <w:t xml:space="preserve"> Montant: </w:t>
      </w:r>
      <w:r>
        <w:t>240000.00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3651</w:t>
        <w:br/>
      </w:r>
      <w:r>
        <w:rPr>
          <w:b/>
        </w:rPr>
        <w:t xml:space="preserve"> Nom: </w:t>
      </w:r>
      <w:r>
        <w:t>Sécurisation des moyens de subsistance des femmes et des hommes par l’autopromotion</w:t>
        <w:br/>
      </w:r>
      <w:r>
        <w:rPr>
          <w:b/>
        </w:rPr>
        <w:t xml:space="preserve"> Organisme(qc): </w:t>
      </w:r>
      <w:r>
        <w:t>Développement et Paix</w:t>
        <w:br/>
      </w:r>
      <w:r>
        <w:rPr>
          <w:b/>
        </w:rPr>
        <w:t xml:space="preserve"> Pays: </w:t>
      </w:r>
      <w:r>
        <w:t>Madagascar</w:t>
        <w:br/>
      </w:r>
      <w:r>
        <w:rPr>
          <w:b/>
        </w:rPr>
        <w:t xml:space="preserve"> Montant: </w:t>
      </w:r>
      <w:r>
        <w:t>210000.00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3654</w:t>
        <w:br/>
      </w:r>
      <w:r>
        <w:rPr>
          <w:b/>
        </w:rPr>
        <w:t xml:space="preserve"> Nom: </w:t>
      </w:r>
      <w:r>
        <w:t>Leadership des Entrepreneures Agricoles Diplômées des lycées techniques du Bénin (LEAD)</w:t>
        <w:br/>
      </w:r>
      <w:r>
        <w:rPr>
          <w:b/>
        </w:rPr>
        <w:t xml:space="preserve"> Organisme(qc): </w:t>
      </w:r>
      <w:r>
        <w:t>Fondation Paul Gérin-Lajoie</w:t>
        <w:br/>
      </w:r>
      <w:r>
        <w:rPr>
          <w:b/>
        </w:rPr>
        <w:t xml:space="preserve"> Pays: </w:t>
      </w:r>
      <w:r>
        <w:t>Bénin</w:t>
        <w:br/>
      </w:r>
      <w:r>
        <w:rPr>
          <w:b/>
        </w:rPr>
        <w:t xml:space="preserve"> Montant: </w:t>
      </w:r>
      <w:r>
        <w:t>238822.00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3658</w:t>
        <w:br/>
      </w:r>
      <w:r>
        <w:rPr>
          <w:b/>
        </w:rPr>
        <w:t xml:space="preserve"> Nom: </w:t>
      </w:r>
      <w:r>
        <w:t>Tout moun ladan’l : autonomisation et émancipation des hommes et femmes handicapés</w:t>
        <w:br/>
      </w:r>
      <w:r>
        <w:rPr>
          <w:b/>
        </w:rPr>
        <w:t xml:space="preserve"> Organisme(qc): </w:t>
      </w:r>
      <w:r>
        <w:t>Handicap International</w:t>
        <w:br/>
      </w:r>
      <w:r>
        <w:rPr>
          <w:b/>
        </w:rPr>
        <w:t xml:space="preserve"> Pays: </w:t>
      </w:r>
      <w:r>
        <w:t>Haïti</w:t>
        <w:br/>
      </w:r>
      <w:r>
        <w:rPr>
          <w:b/>
        </w:rPr>
        <w:t xml:space="preserve"> Montant: </w:t>
      </w:r>
      <w:r>
        <w:t>119400.00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3659</w:t>
        <w:br/>
      </w:r>
      <w:r>
        <w:rPr>
          <w:b/>
        </w:rPr>
        <w:t xml:space="preserve"> Nom: </w:t>
      </w:r>
      <w:r>
        <w:t>Autonomisation des femmes au Rwanda</w:t>
        <w:br/>
      </w:r>
      <w:r>
        <w:rPr>
          <w:b/>
        </w:rPr>
        <w:t xml:space="preserve"> Organisme(qc): </w:t>
      </w:r>
      <w:r>
        <w:t>L'AMIE (Aide internationale à l'enfance)</w:t>
        <w:br/>
      </w:r>
      <w:r>
        <w:rPr>
          <w:b/>
        </w:rPr>
        <w:t xml:space="preserve"> Pays: </w:t>
      </w:r>
      <w:r>
        <w:t>Rwanda</w:t>
        <w:br/>
      </w:r>
      <w:r>
        <w:rPr>
          <w:b/>
        </w:rPr>
        <w:t xml:space="preserve"> Montant: </w:t>
      </w:r>
      <w:r>
        <w:t>239997.00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3660</w:t>
        <w:br/>
      </w:r>
      <w:r>
        <w:rPr>
          <w:b/>
        </w:rPr>
        <w:t xml:space="preserve"> Nom: </w:t>
      </w:r>
      <w:r>
        <w:t>Équité sociale pour les femmes burkinabés à travers les métiers non traditionnels</w:t>
        <w:br/>
      </w:r>
      <w:r>
        <w:rPr>
          <w:b/>
        </w:rPr>
        <w:t xml:space="preserve"> Organisme(qc): </w:t>
      </w:r>
      <w:r>
        <w:t>L'Oeuvre Léger</w:t>
        <w:br/>
      </w:r>
      <w:r>
        <w:rPr>
          <w:b/>
        </w:rPr>
        <w:t xml:space="preserve"> Pays: </w:t>
      </w:r>
      <w:r>
        <w:t>Burkina Faso</w:t>
        <w:br/>
      </w:r>
      <w:r>
        <w:rPr>
          <w:b/>
        </w:rPr>
        <w:t xml:space="preserve"> Montant: </w:t>
      </w:r>
      <w:r>
        <w:t>240000.00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3662</w:t>
        <w:br/>
      </w:r>
      <w:r>
        <w:rPr>
          <w:b/>
        </w:rPr>
        <w:t xml:space="preserve"> Nom: </w:t>
      </w:r>
      <w:r>
        <w:t>Vers des milieux de vie résilients aux changements climatiques</w:t>
        <w:br/>
      </w:r>
      <w:r>
        <w:rPr>
          <w:b/>
        </w:rPr>
        <w:t xml:space="preserve"> Organisme(qc): </w:t>
      </w:r>
      <w:r>
        <w:t>Mer et Monde</w:t>
        <w:br/>
      </w:r>
      <w:r>
        <w:rPr>
          <w:b/>
        </w:rPr>
        <w:t xml:space="preserve"> Pays: </w:t>
      </w:r>
      <w:r>
        <w:t>Nicaragua</w:t>
        <w:br/>
      </w:r>
      <w:r>
        <w:rPr>
          <w:b/>
        </w:rPr>
        <w:t xml:space="preserve"> Montant: </w:t>
      </w:r>
      <w:r>
        <w:t>150000.00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3668</w:t>
        <w:br/>
      </w:r>
      <w:r>
        <w:rPr>
          <w:b/>
        </w:rPr>
        <w:t xml:space="preserve"> Nom: </w:t>
      </w:r>
      <w:r>
        <w:t>Projet d'une économie circulaire en agroalimentaire</w:t>
        <w:br/>
      </w:r>
      <w:r>
        <w:rPr>
          <w:b/>
        </w:rPr>
        <w:t xml:space="preserve"> Organisme(qc): </w:t>
      </w:r>
      <w:r>
        <w:t>UPA Développement international</w:t>
        <w:br/>
      </w:r>
      <w:r>
        <w:rPr>
          <w:b/>
        </w:rPr>
        <w:t xml:space="preserve"> Pays: </w:t>
      </w:r>
      <w:r>
        <w:t>Haïti</w:t>
        <w:br/>
      </w:r>
      <w:r>
        <w:rPr>
          <w:b/>
        </w:rPr>
        <w:t xml:space="preserve"> Montant: </w:t>
      </w:r>
      <w:r>
        <w:t>240000.00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3670</w:t>
        <w:br/>
      </w:r>
      <w:r>
        <w:rPr>
          <w:b/>
        </w:rPr>
        <w:t xml:space="preserve"> Nom: </w:t>
      </w:r>
      <w:r>
        <w:t>Projet d’assistance en vivres d’urgence pour les personnes affectées pas la crise humanitaire dans le Nord du Burkina Faso</w:t>
        <w:br/>
      </w:r>
      <w:r>
        <w:rPr>
          <w:b/>
        </w:rPr>
        <w:t xml:space="preserve"> Organisme(qc): </w:t>
      </w:r>
      <w:r>
        <w:t>L'Oeuvre Léger</w:t>
        <w:br/>
      </w:r>
      <w:r>
        <w:rPr>
          <w:b/>
        </w:rPr>
        <w:t xml:space="preserve"> Pays: </w:t>
      </w:r>
      <w:r>
        <w:t>Burkina Faso</w:t>
        <w:br/>
      </w:r>
      <w:r>
        <w:rPr>
          <w:b/>
        </w:rPr>
        <w:t xml:space="preserve"> Montant: </w:t>
      </w:r>
      <w:r>
        <w:t>50000.00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3674</w:t>
        <w:br/>
      </w:r>
      <w:r>
        <w:rPr>
          <w:b/>
        </w:rPr>
        <w:t xml:space="preserve"> Nom: </w:t>
      </w:r>
      <w:r>
        <w:t>Réponse d’urgence en Eau pour les communautés affectées par les incendies dans la région amazonienne</w:t>
        <w:br/>
      </w:r>
      <w:r>
        <w:rPr>
          <w:b/>
        </w:rPr>
        <w:t xml:space="preserve"> Organisme(qc): </w:t>
      </w:r>
      <w:r>
        <w:t>Oxfam-Québec</w:t>
        <w:br/>
      </w:r>
      <w:r>
        <w:rPr>
          <w:b/>
        </w:rPr>
        <w:t xml:space="preserve"> Pays: </w:t>
      </w:r>
      <w:r>
        <w:t>Bolivie</w:t>
        <w:br/>
      </w:r>
      <w:r>
        <w:rPr>
          <w:b/>
        </w:rPr>
        <w:t xml:space="preserve"> Montant: </w:t>
      </w:r>
      <w:r>
        <w:t>50000.00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3675</w:t>
        <w:br/>
      </w:r>
      <w:r>
        <w:rPr>
          <w:b/>
        </w:rPr>
        <w:t xml:space="preserve"> Nom: </w:t>
      </w:r>
      <w:r>
        <w:t>Appui d’urgence aux ménages victimes des effets de la crise alimentaire 2020 et/ou des conflits armés couplés aux menaces de la COVID-19</w:t>
        <w:br/>
      </w:r>
      <w:r>
        <w:rPr>
          <w:b/>
        </w:rPr>
        <w:t xml:space="preserve"> Organisme(qc): </w:t>
      </w:r>
      <w:r>
        <w:t>Développement et Paix</w:t>
        <w:br/>
      </w:r>
      <w:r>
        <w:rPr>
          <w:b/>
        </w:rPr>
        <w:t xml:space="preserve"> Pays: </w:t>
      </w:r>
      <w:r>
        <w:t>Niger</w:t>
        <w:br/>
      </w:r>
      <w:r>
        <w:rPr>
          <w:b/>
        </w:rPr>
        <w:t xml:space="preserve"> Montant: </w:t>
      </w:r>
      <w:r>
        <w:t>50000.00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3676</w:t>
        <w:br/>
      </w:r>
      <w:r>
        <w:rPr>
          <w:b/>
        </w:rPr>
        <w:t xml:space="preserve"> Nom: </w:t>
      </w:r>
      <w:r>
        <w:t>Amélioration des mécanismes de lutte antiacridienne de la communauté de Sool afin de minimiser les effets négatifs sur les moyens de subsistance des personnes touchées par le criquet pèlerin</w:t>
        <w:br/>
      </w:r>
      <w:r>
        <w:rPr>
          <w:b/>
        </w:rPr>
        <w:t xml:space="preserve"> Organisme(qc): </w:t>
      </w:r>
      <w:r>
        <w:t>Oxfam-Québec</w:t>
        <w:br/>
      </w:r>
      <w:r>
        <w:rPr>
          <w:b/>
        </w:rPr>
        <w:t xml:space="preserve"> Pays: </w:t>
      </w:r>
      <w:r>
        <w:t>Somalie</w:t>
        <w:br/>
      </w:r>
      <w:r>
        <w:rPr>
          <w:b/>
        </w:rPr>
        <w:t xml:space="preserve"> Montant: </w:t>
      </w:r>
      <w:r>
        <w:t>50000.00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3677</w:t>
        <w:br/>
      </w:r>
      <w:r>
        <w:rPr>
          <w:b/>
        </w:rPr>
        <w:t xml:space="preserve"> Nom: </w:t>
      </w:r>
      <w:r>
        <w:t>Programme d’activités visant à souligner le 25e anniversaire du programme QSF</w:t>
        <w:br/>
      </w:r>
      <w:r>
        <w:rPr>
          <w:b/>
        </w:rPr>
        <w:t xml:space="preserve"> Organisme(qc): </w:t>
      </w:r>
      <w:r>
        <w:t>Association québécoise des organismes de coopération internationale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35000.00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3678</w:t>
        <w:br/>
      </w:r>
      <w:r>
        <w:rPr>
          <w:b/>
        </w:rPr>
        <w:t xml:space="preserve"> Nom: </w:t>
      </w:r>
      <w:r>
        <w:t>Apport en matériel médical et scolaire pour 3 hôpitaux et 1 école de Beyrouth</w:t>
        <w:br/>
      </w:r>
      <w:r>
        <w:rPr>
          <w:b/>
        </w:rPr>
        <w:t xml:space="preserve"> Organisme(qc): </w:t>
      </w:r>
      <w:r>
        <w:t>Collaboration santé internationale</w:t>
        <w:br/>
      </w:r>
      <w:r>
        <w:rPr>
          <w:b/>
        </w:rPr>
        <w:t xml:space="preserve"> Pays: </w:t>
      </w:r>
      <w:r>
        <w:t>Liban</w:t>
        <w:br/>
      </w:r>
      <w:r>
        <w:rPr>
          <w:b/>
        </w:rPr>
        <w:t xml:space="preserve"> Montant: </w:t>
      </w:r>
      <w:r>
        <w:t>100000.00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3679</w:t>
        <w:br/>
      </w:r>
      <w:r>
        <w:rPr>
          <w:b/>
        </w:rPr>
        <w:t xml:space="preserve"> Nom: </w:t>
      </w:r>
      <w:r>
        <w:t>Accès aux soins de santé et aux services de santé mentale pour les personnes libanaises et non libanaises vulnérables, touchées par l'explosion de Beyrouth 2020-2021</w:t>
        <w:br/>
      </w:r>
      <w:r>
        <w:rPr>
          <w:b/>
        </w:rPr>
        <w:t xml:space="preserve"> Organisme(qc): </w:t>
      </w:r>
      <w:r>
        <w:t>Développement et Paix</w:t>
        <w:br/>
      </w:r>
      <w:r>
        <w:rPr>
          <w:b/>
        </w:rPr>
        <w:t xml:space="preserve"> Pays: </w:t>
      </w:r>
      <w:r>
        <w:t>Liban</w:t>
        <w:br/>
      </w:r>
      <w:r>
        <w:rPr>
          <w:b/>
        </w:rPr>
        <w:t xml:space="preserve"> Montant: </w:t>
      </w:r>
      <w:r>
        <w:t>200000.00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3680</w:t>
        <w:br/>
      </w:r>
      <w:r>
        <w:rPr>
          <w:b/>
        </w:rPr>
        <w:t xml:space="preserve"> Nom: </w:t>
      </w:r>
      <w:r>
        <w:t>Projet de réponse aux besoins urgents des victimes de l’explosion du port de Beyrouth, Liban</w:t>
        <w:br/>
      </w:r>
      <w:r>
        <w:rPr>
          <w:b/>
        </w:rPr>
        <w:t xml:space="preserve"> Organisme(qc): </w:t>
      </w:r>
      <w:r>
        <w:t>Handicap International</w:t>
        <w:br/>
      </w:r>
      <w:r>
        <w:rPr>
          <w:b/>
        </w:rPr>
        <w:t xml:space="preserve"> Pays: </w:t>
      </w:r>
      <w:r>
        <w:t>Liban</w:t>
        <w:br/>
      </w:r>
      <w:r>
        <w:rPr>
          <w:b/>
        </w:rPr>
        <w:t xml:space="preserve"> Montant: </w:t>
      </w:r>
      <w:r>
        <w:t>150000.00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3681</w:t>
        <w:br/>
      </w:r>
      <w:r>
        <w:rPr>
          <w:b/>
        </w:rPr>
        <w:t xml:space="preserve"> Nom: </w:t>
      </w:r>
      <w:r>
        <w:t>HPIC organisme non créé, création non accessible le 27-08-20</w:t>
        <w:br/>
      </w:r>
      <w:r>
        <w:rPr>
          <w:b/>
        </w:rPr>
        <w:t xml:space="preserve"> Organisme(qc): </w:t>
      </w:r>
      <w:r>
        <w:t>Partenaires canadiens pour la santé internationale</w:t>
        <w:br/>
      </w:r>
      <w:r>
        <w:rPr>
          <w:b/>
        </w:rPr>
        <w:t xml:space="preserve"> Pays: </w:t>
      </w:r>
      <w:r>
        <w:t>Liban</w:t>
        <w:br/>
      </w:r>
      <w:r>
        <w:rPr>
          <w:b/>
        </w:rPr>
        <w:t xml:space="preserve"> Montant: </w:t>
      </w:r>
      <w:r>
        <w:t>200000.00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3682</w:t>
        <w:br/>
      </w:r>
      <w:r>
        <w:rPr>
          <w:b/>
        </w:rPr>
        <w:t xml:space="preserve"> Nom: </w:t>
      </w:r>
      <w:r>
        <w:t>Réponse d'urgence pour assurer l'accès à la santé pour la population touchée par l'explosion du port de Beyrouth</w:t>
        <w:br/>
      </w:r>
      <w:r>
        <w:rPr>
          <w:b/>
        </w:rPr>
        <w:t xml:space="preserve"> Organisme(qc): </w:t>
      </w:r>
      <w:r>
        <w:t>Médecins du monde</w:t>
        <w:br/>
      </w:r>
      <w:r>
        <w:rPr>
          <w:b/>
        </w:rPr>
        <w:t xml:space="preserve"> Pays: </w:t>
      </w:r>
      <w:r>
        <w:t>Liban</w:t>
        <w:br/>
      </w:r>
      <w:r>
        <w:rPr>
          <w:b/>
        </w:rPr>
        <w:t xml:space="preserve"> Montant: </w:t>
      </w:r>
      <w:r>
        <w:t>150000.00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3723</w:t>
        <w:br/>
      </w:r>
      <w:r>
        <w:rPr>
          <w:b/>
        </w:rPr>
        <w:t xml:space="preserve"> Nom: </w:t>
      </w:r>
      <w:r>
        <w:t>Préserver la vie, protéger la santé et prévenir la faim face à la 2e vague de Covid-19 en Inde</w:t>
        <w:br/>
      </w:r>
      <w:r>
        <w:rPr>
          <w:b/>
        </w:rPr>
        <w:t xml:space="preserve"> Organisme(qc): </w:t>
      </w:r>
      <w:r>
        <w:t>Oxfam-Québec</w:t>
        <w:br/>
      </w:r>
      <w:r>
        <w:rPr>
          <w:b/>
        </w:rPr>
        <w:t xml:space="preserve"> Pays: </w:t>
      </w:r>
      <w:r>
        <w:t>Inde</w:t>
        <w:br/>
      </w:r>
      <w:r>
        <w:rPr>
          <w:b/>
        </w:rPr>
        <w:t xml:space="preserve"> Montant: </w:t>
      </w:r>
      <w:r>
        <w:t>250000.00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3683</w:t>
        <w:br/>
      </w:r>
      <w:r>
        <w:rPr>
          <w:b/>
        </w:rPr>
        <w:t xml:space="preserve"> Nom: </w:t>
      </w:r>
      <w:r>
        <w:t>Aider les micro, petites et moyennes entreprises (MPME) touchées par l’explosion de Beyrouth à redémarrer et à maintenir leurs opérations</w:t>
        <w:br/>
      </w:r>
      <w:r>
        <w:rPr>
          <w:b/>
        </w:rPr>
        <w:t xml:space="preserve"> Organisme(qc): </w:t>
      </w:r>
      <w:r>
        <w:t>Oxfam-Québec</w:t>
        <w:br/>
      </w:r>
      <w:r>
        <w:rPr>
          <w:b/>
        </w:rPr>
        <w:t xml:space="preserve"> Pays: </w:t>
      </w:r>
      <w:r>
        <w:t>Liban</w:t>
        <w:br/>
      </w:r>
      <w:r>
        <w:rPr>
          <w:b/>
        </w:rPr>
        <w:t xml:space="preserve"> Montant: </w:t>
      </w:r>
      <w:r>
        <w:t>200000.00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3684</w:t>
        <w:br/>
      </w:r>
      <w:r>
        <w:rPr>
          <w:b/>
        </w:rPr>
        <w:t xml:space="preserve"> Nom: </w:t>
      </w:r>
      <w:r>
        <w:t>Adjoint-e au programme Québec sans frontières</w:t>
        <w:br/>
      </w:r>
      <w:r>
        <w:rPr>
          <w:b/>
        </w:rPr>
        <w:t xml:space="preserve"> Organisme(qc): </w:t>
      </w:r>
      <w:r>
        <w:t>Comité régional d'éducation pour le développement international de Lanaudière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3685</w:t>
        <w:br/>
      </w:r>
      <w:r>
        <w:rPr>
          <w:b/>
        </w:rPr>
        <w:t xml:space="preserve"> Nom: </w:t>
      </w:r>
      <w:r>
        <w:t>Communication et entrepreneuriat social autour du projet de revitalisation de la Baie de Monastir</w:t>
        <w:br/>
      </w:r>
      <w:r>
        <w:rPr>
          <w:b/>
        </w:rPr>
        <w:t xml:space="preserve"> Organisme(qc): </w:t>
      </w:r>
      <w:r>
        <w:t>Alternatives</w:t>
        <w:br/>
      </w:r>
      <w:r>
        <w:rPr>
          <w:b/>
        </w:rPr>
        <w:t xml:space="preserve"> Pays: </w:t>
      </w:r>
      <w:r>
        <w:t>Tunisie</w:t>
        <w:br/>
      </w:r>
      <w:r>
        <w:rPr>
          <w:b/>
        </w:rPr>
        <w:t xml:space="preserve"> Montant: </w:t>
      </w:r>
      <w:r>
        <w:t>61628.00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3686</w:t>
        <w:br/>
      </w:r>
      <w:r>
        <w:rPr>
          <w:b/>
        </w:rPr>
        <w:t xml:space="preserve"> Nom: </w:t>
      </w:r>
      <w:r>
        <w:t>Diversité des initiatives québécoises en économie sociale et solidaire: leçons à tirer au profit de la communauté de Ksibet</w:t>
        <w:br/>
      </w:r>
      <w:r>
        <w:rPr>
          <w:b/>
        </w:rPr>
        <w:t xml:space="preserve"> Organisme(qc): </w:t>
      </w:r>
      <w:r>
        <w:t>Alternatives</w:t>
        <w:br/>
      </w:r>
      <w:r>
        <w:rPr>
          <w:b/>
        </w:rPr>
        <w:t xml:space="preserve"> Pays: </w:t>
      </w:r>
      <w:r>
        <w:t>Tunisie</w:t>
        <w:br/>
      </w:r>
      <w:r>
        <w:rPr>
          <w:b/>
        </w:rPr>
        <w:t xml:space="preserve"> Montant: </w:t>
      </w:r>
      <w:r>
        <w:t>8019.00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3687</w:t>
        <w:br/>
      </w:r>
      <w:r>
        <w:rPr>
          <w:b/>
        </w:rPr>
        <w:t xml:space="preserve"> Nom: </w:t>
      </w:r>
      <w:r>
        <w:t>Jeunes entrepreneurs : la force du développement régional!</w:t>
        <w:br/>
      </w:r>
      <w:r>
        <w:rPr>
          <w:b/>
        </w:rPr>
        <w:t xml:space="preserve"> Organisme(qc): </w:t>
      </w:r>
      <w:r>
        <w:t>Centre d'étude et de coopération internationale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49235.00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3688</w:t>
        <w:br/>
      </w:r>
      <w:r>
        <w:rPr>
          <w:b/>
        </w:rPr>
        <w:t xml:space="preserve"> Nom: </w:t>
      </w:r>
      <w:r>
        <w:t>Pour un appui de proximité en entreprenariat !</w:t>
        <w:br/>
      </w:r>
      <w:r>
        <w:rPr>
          <w:b/>
        </w:rPr>
        <w:t xml:space="preserve"> Organisme(qc): </w:t>
      </w:r>
      <w:r>
        <w:t>Centre d'étude et de coopération internationale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8019.00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3689</w:t>
        <w:br/>
      </w:r>
      <w:r>
        <w:rPr>
          <w:b/>
        </w:rPr>
        <w:t xml:space="preserve"> Nom: </w:t>
      </w:r>
      <w:r>
        <w:t>Artisanat : Entre traditions et relève !</w:t>
        <w:br/>
      </w:r>
      <w:r>
        <w:rPr>
          <w:b/>
        </w:rPr>
        <w:t xml:space="preserve"> Organisme(qc): </w:t>
      </w:r>
      <w:r>
        <w:t>Centre d'étude et de coopération internationale</w:t>
        <w:br/>
      </w:r>
      <w:r>
        <w:rPr>
          <w:b/>
        </w:rPr>
        <w:t xml:space="preserve"> Pays: </w:t>
      </w:r>
      <w:r>
        <w:t>Bolivie</w:t>
        <w:br/>
      </w:r>
      <w:r>
        <w:rPr>
          <w:b/>
        </w:rPr>
        <w:t xml:space="preserve"> Montant: </w:t>
      </w:r>
      <w:r>
        <w:t>42863.00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3690</w:t>
        <w:br/>
      </w:r>
      <w:r>
        <w:rPr>
          <w:b/>
        </w:rPr>
        <w:t xml:space="preserve"> Nom: </w:t>
      </w:r>
      <w:r>
        <w:t>Artisannes branchées : Commerce 2.0</w:t>
        <w:br/>
      </w:r>
      <w:r>
        <w:rPr>
          <w:b/>
        </w:rPr>
        <w:t xml:space="preserve"> Organisme(qc): </w:t>
      </w:r>
      <w:r>
        <w:t>Centre d'étude et de coopération internationale</w:t>
        <w:br/>
      </w:r>
      <w:r>
        <w:rPr>
          <w:b/>
        </w:rPr>
        <w:t xml:space="preserve"> Pays: </w:t>
      </w:r>
      <w:r>
        <w:t>Bolivie</w:t>
        <w:br/>
      </w:r>
      <w:r>
        <w:rPr>
          <w:b/>
        </w:rPr>
        <w:t xml:space="preserve"> Montant: </w:t>
      </w:r>
      <w:r>
        <w:t>7263.00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3691</w:t>
        <w:br/>
      </w:r>
      <w:r>
        <w:rPr>
          <w:b/>
        </w:rPr>
        <w:t xml:space="preserve"> Nom: </w:t>
      </w:r>
      <w:r>
        <w:t>Adjoint(e) à la programmation Québec sans frontières</w:t>
        <w:br/>
      </w:r>
      <w:r>
        <w:rPr>
          <w:b/>
        </w:rPr>
        <w:t xml:space="preserve"> Organisme(qc): </w:t>
      </w:r>
      <w:r>
        <w:t>Centre d'étude et de coopération internationale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3692</w:t>
        <w:br/>
      </w:r>
      <w:r>
        <w:rPr>
          <w:b/>
        </w:rPr>
        <w:t xml:space="preserve"> Nom: </w:t>
      </w:r>
      <w:r>
        <w:t>Vers l’autonomisation des communautés du Kloto dans la prise en charge de son projet d’écotourisme.</w:t>
        <w:br/>
      </w:r>
      <w:r>
        <w:rPr>
          <w:b/>
        </w:rPr>
        <w:t xml:space="preserve"> Organisme(qc): </w:t>
      </w:r>
      <w:r>
        <w:t>Comité régional d'éducation pour le développement international de Lanaudière</w:t>
        <w:br/>
      </w:r>
      <w:r>
        <w:rPr>
          <w:b/>
        </w:rPr>
        <w:t xml:space="preserve"> Pays: </w:t>
      </w:r>
      <w:r>
        <w:t>Togo</w:t>
        <w:br/>
      </w:r>
      <w:r>
        <w:rPr>
          <w:b/>
        </w:rPr>
        <w:t xml:space="preserve"> Montant: </w:t>
      </w:r>
      <w:r>
        <w:t>61628.00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3693</w:t>
        <w:br/>
      </w:r>
      <w:r>
        <w:rPr>
          <w:b/>
        </w:rPr>
        <w:t xml:space="preserve"> Nom: </w:t>
      </w:r>
      <w:r>
        <w:t>L’énergie solaire partenaire d’une vie en santé</w:t>
        <w:br/>
      </w:r>
      <w:r>
        <w:rPr>
          <w:b/>
        </w:rPr>
        <w:t xml:space="preserve"> Organisme(qc): </w:t>
      </w:r>
      <w:r>
        <w:t>Comité régional d'éducation pour le développement international de Lanaudière</w:t>
        <w:br/>
      </w:r>
      <w:r>
        <w:rPr>
          <w:b/>
        </w:rPr>
        <w:t xml:space="preserve"> Pays: </w:t>
      </w:r>
      <w:r>
        <w:t>Pérou</w:t>
        <w:br/>
      </w:r>
      <w:r>
        <w:rPr>
          <w:b/>
        </w:rPr>
        <w:t xml:space="preserve"> Montant: </w:t>
      </w:r>
      <w:r>
        <w:t>53528.00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3694</w:t>
        <w:br/>
      </w:r>
      <w:r>
        <w:rPr>
          <w:b/>
        </w:rPr>
        <w:t xml:space="preserve"> Nom: </w:t>
      </w:r>
      <w:r>
        <w:t>Du Kloto au Québec, pour un tourisme solidaire</w:t>
        <w:br/>
      </w:r>
      <w:r>
        <w:rPr>
          <w:b/>
        </w:rPr>
        <w:t xml:space="preserve"> Organisme(qc): </w:t>
      </w:r>
      <w:r>
        <w:t>Comité régional d'éducation pour le développement international de Lanaudière</w:t>
        <w:br/>
      </w:r>
      <w:r>
        <w:rPr>
          <w:b/>
        </w:rPr>
        <w:t xml:space="preserve"> Pays: </w:t>
      </w:r>
      <w:r>
        <w:t>Togo</w:t>
        <w:br/>
      </w:r>
      <w:r>
        <w:rPr>
          <w:b/>
        </w:rPr>
        <w:t xml:space="preserve"> Montant: </w:t>
      </w:r>
      <w:r>
        <w:t>14191.00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3695</w:t>
        <w:br/>
      </w:r>
      <w:r>
        <w:rPr>
          <w:b/>
        </w:rPr>
        <w:t xml:space="preserve"> Nom: </w:t>
      </w:r>
      <w:r>
        <w:t>Yon pyebwa ka fe diferans: Unis pour lutter contre les changements climatiques  Nouveau projet : Unis pour lutter contre les changements climatiques</w:t>
        <w:br/>
      </w:r>
      <w:r>
        <w:rPr>
          <w:b/>
        </w:rPr>
        <w:t xml:space="preserve"> Organisme(qc): </w:t>
      </w:r>
      <w:r>
        <w:t>Carrefour de solidarité internationale</w:t>
        <w:br/>
      </w:r>
      <w:r>
        <w:rPr>
          <w:b/>
        </w:rPr>
        <w:t xml:space="preserve"> Pays: </w:t>
      </w:r>
      <w:r>
        <w:t>Haïti</w:t>
        <w:br/>
      </w:r>
      <w:r>
        <w:rPr>
          <w:b/>
        </w:rPr>
        <w:t xml:space="preserve"> Montant: </w:t>
      </w:r>
      <w:r>
        <w:t>49532.00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3696</w:t>
        <w:br/>
      </w:r>
      <w:r>
        <w:rPr>
          <w:b/>
        </w:rPr>
        <w:t xml:space="preserve"> Nom: </w:t>
      </w:r>
      <w:r>
        <w:t>Yon pyebwa ka fe diferans: Unis pour lutter contre les changements climatiques</w:t>
        <w:br/>
      </w:r>
      <w:r>
        <w:rPr>
          <w:b/>
        </w:rPr>
        <w:t xml:space="preserve"> Organisme(qc): </w:t>
      </w:r>
      <w:r>
        <w:t>Carrefour de solidarité internationale</w:t>
        <w:br/>
      </w:r>
      <w:r>
        <w:rPr>
          <w:b/>
        </w:rPr>
        <w:t xml:space="preserve"> Pays: </w:t>
      </w:r>
      <w:r>
        <w:t>Haïti</w:t>
        <w:br/>
      </w:r>
      <w:r>
        <w:rPr>
          <w:b/>
        </w:rPr>
        <w:t xml:space="preserve"> Montant: </w:t>
      </w:r>
      <w:r>
        <w:t>10098.00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3697</w:t>
        <w:br/>
      </w:r>
      <w:r>
        <w:rPr>
          <w:b/>
        </w:rPr>
        <w:t xml:space="preserve"> Nom: </w:t>
      </w:r>
      <w:r>
        <w:t>Saber es poder! : L’éducation sexuelle pour l’égalité des genres</w:t>
        <w:br/>
      </w:r>
      <w:r>
        <w:rPr>
          <w:b/>
        </w:rPr>
        <w:t xml:space="preserve"> Organisme(qc): </w:t>
      </w:r>
      <w:r>
        <w:t>Carrefour de solidarité internationale</w:t>
        <w:br/>
      </w:r>
      <w:r>
        <w:rPr>
          <w:b/>
        </w:rPr>
        <w:t xml:space="preserve"> Pays: </w:t>
      </w:r>
      <w:r>
        <w:t>Pérou</w:t>
        <w:br/>
      </w:r>
      <w:r>
        <w:rPr>
          <w:b/>
        </w:rPr>
        <w:t xml:space="preserve"> Montant: </w:t>
      </w:r>
      <w:r>
        <w:t>53528.00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3698</w:t>
        <w:br/>
      </w:r>
      <w:r>
        <w:rPr>
          <w:b/>
        </w:rPr>
        <w:t xml:space="preserve"> Nom: </w:t>
      </w:r>
      <w:r>
        <w:t>Adjoint.e à la programmation des projets Québec sans Frontières</w:t>
        <w:br/>
      </w:r>
      <w:r>
        <w:rPr>
          <w:b/>
        </w:rPr>
        <w:t xml:space="preserve"> Organisme(qc): </w:t>
      </w:r>
      <w:r>
        <w:t>Carrefour de solidarité internationale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3699</w:t>
        <w:br/>
      </w:r>
      <w:r>
        <w:rPr>
          <w:b/>
        </w:rPr>
        <w:t xml:space="preserve"> Nom: </w:t>
      </w:r>
      <w:r>
        <w:t>Exprimez-vous! La culture pour l’autodétermination des femmes et des filles autochtones du Chimborazo</w:t>
        <w:br/>
      </w:r>
      <w:r>
        <w:rPr>
          <w:b/>
        </w:rPr>
        <w:t xml:space="preserve"> Organisme(qc): </w:t>
      </w:r>
      <w:r>
        <w:t>Centre de solidarité internationale du Saguenay-Lac-Saint-Jean</w:t>
        <w:br/>
      </w:r>
      <w:r>
        <w:rPr>
          <w:b/>
        </w:rPr>
        <w:t xml:space="preserve"> Pays: </w:t>
      </w:r>
      <w:r>
        <w:t>Équateur</w:t>
        <w:br/>
      </w:r>
      <w:r>
        <w:rPr>
          <w:b/>
        </w:rPr>
        <w:t xml:space="preserve"> Montant: </w:t>
      </w:r>
      <w:r>
        <w:t>47120.00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3700</w:t>
        <w:br/>
      </w:r>
      <w:r>
        <w:rPr>
          <w:b/>
        </w:rPr>
        <w:t xml:space="preserve"> Nom: </w:t>
      </w:r>
      <w:r>
        <w:t>L’expertise en médiation culturelle, ça se partage!</w:t>
        <w:br/>
      </w:r>
      <w:r>
        <w:rPr>
          <w:b/>
        </w:rPr>
        <w:t xml:space="preserve"> Organisme(qc): </w:t>
      </w:r>
      <w:r>
        <w:t>Centre de solidarité internationale du Saguenay-Lac-Saint-Jean</w:t>
        <w:br/>
      </w:r>
      <w:r>
        <w:rPr>
          <w:b/>
        </w:rPr>
        <w:t xml:space="preserve"> Pays: </w:t>
      </w:r>
      <w:r>
        <w:t>Équateur</w:t>
        <w:br/>
      </w:r>
      <w:r>
        <w:rPr>
          <w:b/>
        </w:rPr>
        <w:t xml:space="preserve"> Montant: </w:t>
      </w:r>
      <w:r>
        <w:t>5805.00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3701</w:t>
        <w:br/>
      </w:r>
      <w:r>
        <w:rPr>
          <w:b/>
        </w:rPr>
        <w:t xml:space="preserve"> Nom: </w:t>
      </w:r>
      <w:r>
        <w:t>Manger sainement! L’agriculture urbaine comme vecteur de changement social et politique</w:t>
        <w:br/>
      </w:r>
      <w:r>
        <w:rPr>
          <w:b/>
        </w:rPr>
        <w:t xml:space="preserve"> Organisme(qc): </w:t>
      </w:r>
      <w:r>
        <w:t>Développement et Paix</w:t>
        <w:br/>
      </w:r>
      <w:r>
        <w:rPr>
          <w:b/>
        </w:rPr>
        <w:t xml:space="preserve"> Pays: </w:t>
      </w:r>
      <w:r>
        <w:t>Bolivie</w:t>
        <w:br/>
      </w:r>
      <w:r>
        <w:rPr>
          <w:b/>
        </w:rPr>
        <w:t xml:space="preserve"> Montant: </w:t>
      </w:r>
      <w:r>
        <w:t>48195.00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3702</w:t>
        <w:br/>
      </w:r>
      <w:r>
        <w:rPr>
          <w:b/>
        </w:rPr>
        <w:t xml:space="preserve"> Nom: </w:t>
      </w:r>
      <w:r>
        <w:t>Renforcement de la participation citoyenne des jeunes d’Andohatapenaka</w:t>
        <w:br/>
      </w:r>
      <w:r>
        <w:rPr>
          <w:b/>
        </w:rPr>
        <w:t xml:space="preserve"> Organisme(qc): </w:t>
      </w:r>
      <w:r>
        <w:t>Développement et Paix</w:t>
        <w:br/>
      </w:r>
      <w:r>
        <w:rPr>
          <w:b/>
        </w:rPr>
        <w:t xml:space="preserve"> Pays: </w:t>
      </w:r>
      <w:r>
        <w:t>Madagascar</w:t>
        <w:br/>
      </w:r>
      <w:r>
        <w:rPr>
          <w:b/>
        </w:rPr>
        <w:t xml:space="preserve"> Montant: </w:t>
      </w:r>
      <w:r>
        <w:t>55431.00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3703</w:t>
        <w:br/>
      </w:r>
      <w:r>
        <w:rPr>
          <w:b/>
        </w:rPr>
        <w:t xml:space="preserve"> Nom: </w:t>
      </w:r>
      <w:r>
        <w:t>Cultiver les jardins, cultiver la communauté</w:t>
        <w:br/>
      </w:r>
      <w:r>
        <w:rPr>
          <w:b/>
        </w:rPr>
        <w:t xml:space="preserve"> Organisme(qc): </w:t>
      </w:r>
      <w:r>
        <w:t>Développement et Paix</w:t>
        <w:br/>
      </w:r>
      <w:r>
        <w:rPr>
          <w:b/>
        </w:rPr>
        <w:t xml:space="preserve"> Pays: </w:t>
      </w:r>
      <w:r>
        <w:t>Madagascar</w:t>
        <w:br/>
      </w:r>
      <w:r>
        <w:rPr>
          <w:b/>
        </w:rPr>
        <w:t xml:space="preserve"> Montant: </w:t>
      </w:r>
      <w:r>
        <w:t>16038.00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3704</w:t>
        <w:br/>
      </w:r>
      <w:r>
        <w:rPr>
          <w:b/>
        </w:rPr>
        <w:t xml:space="preserve"> Nom: </w:t>
      </w:r>
      <w:r>
        <w:t>Personne adjointe au programme Québec sans frontières</w:t>
        <w:br/>
      </w:r>
      <w:r>
        <w:rPr>
          <w:b/>
        </w:rPr>
        <w:t xml:space="preserve"> Organisme(qc): </w:t>
      </w:r>
      <w:r>
        <w:t>Développement et Paix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3705</w:t>
        <w:br/>
      </w:r>
      <w:r>
        <w:rPr>
          <w:b/>
        </w:rPr>
        <w:t xml:space="preserve"> Nom: </w:t>
      </w:r>
      <w:r>
        <w:t>Appui à la lutte contre le double fardeau nutritionnel</w:t>
        <w:br/>
      </w:r>
      <w:r>
        <w:rPr>
          <w:b/>
        </w:rPr>
        <w:t xml:space="preserve"> Organisme(qc): </w:t>
      </w:r>
      <w:r>
        <w:t>Fondation Paul Gérin-Lajoie</w:t>
        <w:br/>
      </w:r>
      <w:r>
        <w:rPr>
          <w:b/>
        </w:rPr>
        <w:t xml:space="preserve"> Pays: </w:t>
      </w:r>
      <w:r>
        <w:t>Bénin</w:t>
        <w:br/>
      </w:r>
      <w:r>
        <w:rPr>
          <w:b/>
        </w:rPr>
        <w:t xml:space="preserve"> Montant: </w:t>
      </w:r>
      <w:r>
        <w:t>51793.00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3706</w:t>
        <w:br/>
      </w:r>
      <w:r>
        <w:rPr>
          <w:b/>
        </w:rPr>
        <w:t xml:space="preserve"> Nom: </w:t>
      </w:r>
      <w:r>
        <w:t>Renforcement des capacités pour la lutte contre le double fardeau nutritionnel</w:t>
        <w:br/>
      </w:r>
      <w:r>
        <w:rPr>
          <w:b/>
        </w:rPr>
        <w:t xml:space="preserve"> Organisme(qc): </w:t>
      </w:r>
      <w:r>
        <w:t>Fondation Paul Gérin-Lajoie</w:t>
        <w:br/>
      </w:r>
      <w:r>
        <w:rPr>
          <w:b/>
        </w:rPr>
        <w:t xml:space="preserve"> Pays: </w:t>
      </w:r>
      <w:r>
        <w:t>Bénin</w:t>
        <w:br/>
      </w:r>
      <w:r>
        <w:rPr>
          <w:b/>
        </w:rPr>
        <w:t xml:space="preserve"> Montant: </w:t>
      </w:r>
      <w:r>
        <w:t>7533.00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3707</w:t>
        <w:br/>
      </w:r>
      <w:r>
        <w:rPr>
          <w:b/>
        </w:rPr>
        <w:t xml:space="preserve"> Nom: </w:t>
      </w:r>
      <w:r>
        <w:t>Ludoteca Comunitaria por el Derecho a Jugar</w:t>
        <w:br/>
      </w:r>
      <w:r>
        <w:rPr>
          <w:b/>
        </w:rPr>
        <w:t xml:space="preserve"> Organisme(qc): </w:t>
      </w:r>
      <w:r>
        <w:t>L'AMIE (Aide internationale à l'enfance)</w:t>
        <w:br/>
      </w:r>
      <w:r>
        <w:rPr>
          <w:b/>
        </w:rPr>
        <w:t xml:space="preserve"> Pays: </w:t>
      </w:r>
      <w:r>
        <w:t>Bolivie</w:t>
        <w:br/>
      </w:r>
      <w:r>
        <w:rPr>
          <w:b/>
        </w:rPr>
        <w:t xml:space="preserve"> Montant: </w:t>
      </w:r>
      <w:r>
        <w:t>48787.00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3708</w:t>
        <w:br/>
      </w:r>
      <w:r>
        <w:rPr>
          <w:b/>
        </w:rPr>
        <w:t xml:space="preserve"> Nom: </w:t>
      </w:r>
      <w:r>
        <w:t>Apprendre en jouant</w:t>
        <w:br/>
      </w:r>
      <w:r>
        <w:rPr>
          <w:b/>
        </w:rPr>
        <w:t xml:space="preserve"> Organisme(qc): </w:t>
      </w:r>
      <w:r>
        <w:t>L'AMIE (Aide internationale à l'enfance)</w:t>
        <w:br/>
      </w:r>
      <w:r>
        <w:rPr>
          <w:b/>
        </w:rPr>
        <w:t xml:space="preserve"> Pays: </w:t>
      </w:r>
      <w:r>
        <w:t>Bolivie</w:t>
        <w:br/>
      </w:r>
      <w:r>
        <w:rPr>
          <w:b/>
        </w:rPr>
        <w:t xml:space="preserve"> Montant: </w:t>
      </w:r>
      <w:r>
        <w:t>12921.00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3709</w:t>
        <w:br/>
      </w:r>
      <w:r>
        <w:rPr>
          <w:b/>
        </w:rPr>
        <w:t xml:space="preserve"> Nom: </w:t>
      </w:r>
      <w:r>
        <w:t>L’éducation sexuelle au service des jeunes et des communautés de Huye!</w:t>
        <w:br/>
      </w:r>
      <w:r>
        <w:rPr>
          <w:b/>
        </w:rPr>
        <w:t xml:space="preserve"> Organisme(qc): </w:t>
      </w:r>
      <w:r>
        <w:t>L'AMIE (Aide internationale à l'enfance)</w:t>
        <w:br/>
      </w:r>
      <w:r>
        <w:rPr>
          <w:b/>
        </w:rPr>
        <w:t xml:space="preserve"> Pays: </w:t>
      </w:r>
      <w:r>
        <w:t>Rwanda</w:t>
        <w:br/>
      </w:r>
      <w:r>
        <w:rPr>
          <w:b/>
        </w:rPr>
        <w:t xml:space="preserve"> Montant: </w:t>
      </w:r>
      <w:r>
        <w:t>60442.00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3710</w:t>
        <w:br/>
      </w:r>
      <w:r>
        <w:rPr>
          <w:b/>
        </w:rPr>
        <w:t xml:space="preserve"> Nom: </w:t>
      </w:r>
      <w:r>
        <w:t>Renforcement de technique d’éducation spécialisée au profit des enfants de la rue.</w:t>
        <w:br/>
      </w:r>
      <w:r>
        <w:rPr>
          <w:b/>
        </w:rPr>
        <w:t xml:space="preserve"> Organisme(qc): </w:t>
      </w:r>
      <w:r>
        <w:t>L'AMIE (Aide internationale à l'enfance)</w:t>
        <w:br/>
      </w:r>
      <w:r>
        <w:rPr>
          <w:b/>
        </w:rPr>
        <w:t xml:space="preserve"> Pays: </w:t>
      </w:r>
      <w:r>
        <w:t>Rwanda</w:t>
        <w:br/>
      </w:r>
      <w:r>
        <w:rPr>
          <w:b/>
        </w:rPr>
        <w:t xml:space="preserve"> Montant: </w:t>
      </w:r>
      <w:r>
        <w:t>14580.00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3711</w:t>
        <w:br/>
      </w:r>
      <w:r>
        <w:rPr>
          <w:b/>
        </w:rPr>
        <w:t xml:space="preserve"> Nom: </w:t>
      </w:r>
      <w:r>
        <w:t>Adjoint.e au programme QSF et à la sensibilisation du public</w:t>
        <w:br/>
      </w:r>
      <w:r>
        <w:rPr>
          <w:b/>
        </w:rPr>
        <w:t xml:space="preserve"> Organisme(qc): </w:t>
      </w:r>
      <w:r>
        <w:t>L'AMIE (Aide internationale à l'enfance)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3712</w:t>
        <w:br/>
      </w:r>
      <w:r>
        <w:rPr>
          <w:b/>
        </w:rPr>
        <w:t xml:space="preserve"> Nom: </w:t>
      </w:r>
      <w:r>
        <w:t>Soppi Gox : Changement d’un milieu (Phase 2)</w:t>
        <w:br/>
      </w:r>
      <w:r>
        <w:rPr>
          <w:b/>
        </w:rPr>
        <w:t xml:space="preserve"> Organisme(qc): </w:t>
      </w:r>
      <w:r>
        <w:t>Mer et Monde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61628.00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3713</w:t>
        <w:br/>
      </w:r>
      <w:r>
        <w:rPr>
          <w:b/>
        </w:rPr>
        <w:t xml:space="preserve"> Nom: </w:t>
      </w:r>
      <w:r>
        <w:t>Soppi Gox : Changement d’un milieu (phase 2)</w:t>
        <w:br/>
      </w:r>
      <w:r>
        <w:rPr>
          <w:b/>
        </w:rPr>
        <w:t xml:space="preserve"> Organisme(qc): </w:t>
      </w:r>
      <w:r>
        <w:t>Mer et Monde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8019.00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3714</w:t>
        <w:br/>
      </w:r>
      <w:r>
        <w:rPr>
          <w:b/>
        </w:rPr>
        <w:t xml:space="preserve"> Nom: </w:t>
      </w:r>
      <w:r>
        <w:t>Su linat kakey fi fa xiilil : Cultivons la terre pour qu’elle soit  verdoyante</w:t>
        <w:br/>
      </w:r>
      <w:r>
        <w:rPr>
          <w:b/>
        </w:rPr>
        <w:t xml:space="preserve"> Organisme(qc): </w:t>
      </w:r>
      <w:r>
        <w:t>Mer et Monde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61628.00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3715</w:t>
        <w:br/>
      </w:r>
      <w:r>
        <w:rPr>
          <w:b/>
        </w:rPr>
        <w:t xml:space="preserve"> Nom: </w:t>
      </w:r>
      <w:r>
        <w:t>Su linat kakey fi fa xiilil : Cultivons la terre pour qu’elle soit  verdoyante</w:t>
        <w:br/>
      </w:r>
      <w:r>
        <w:rPr>
          <w:b/>
        </w:rPr>
        <w:t xml:space="preserve"> Organisme(qc): </w:t>
      </w:r>
      <w:r>
        <w:t>Mer et Monde</w:t>
        <w:br/>
      </w:r>
      <w:r>
        <w:rPr>
          <w:b/>
        </w:rPr>
        <w:t xml:space="preserve"> Pays: </w:t>
      </w:r>
      <w:r>
        <w:t>Sénégal</w:t>
        <w:br/>
      </w:r>
      <w:r>
        <w:rPr>
          <w:b/>
        </w:rPr>
        <w:t xml:space="preserve"> Montant: </w:t>
      </w:r>
      <w:r>
        <w:t>8019.00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3716</w:t>
        <w:br/>
      </w:r>
      <w:r>
        <w:rPr>
          <w:b/>
        </w:rPr>
        <w:t xml:space="preserve"> Nom: </w:t>
      </w:r>
      <w:r>
        <w:t>Adjoint(e) à la programmation Québec sans frontières</w:t>
        <w:br/>
      </w:r>
      <w:r>
        <w:rPr>
          <w:b/>
        </w:rPr>
        <w:t xml:space="preserve"> Organisme(qc): </w:t>
      </w:r>
      <w:r>
        <w:t>Mer et Monde</w:t>
        <w:br/>
      </w:r>
      <w:r>
        <w:rPr>
          <w:b/>
        </w:rPr>
        <w:t xml:space="preserve"> Pays: </w:t>
      </w:r>
      <w:r>
        <w:t>Canada-Québec</w:t>
        <w:br/>
      </w:r>
      <w:r>
        <w:rPr>
          <w:b/>
        </w:rPr>
        <w:t xml:space="preserve"> Montant: </w:t>
      </w:r>
      <w:r>
        <w:t>14742.00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3717</w:t>
        <w:br/>
      </w:r>
      <w:r>
        <w:rPr>
          <w:b/>
        </w:rPr>
        <w:t xml:space="preserve"> Nom: </w:t>
      </w:r>
      <w:r>
        <w:t>L’inclusion adaptée : l’art de briser les barrières et de construire ensemble</w:t>
        <w:br/>
      </w:r>
      <w:r>
        <w:rPr>
          <w:b/>
        </w:rPr>
        <w:t xml:space="preserve"> Organisme(qc): </w:t>
      </w:r>
      <w:r>
        <w:t>Terre sans frontières</w:t>
        <w:br/>
      </w:r>
      <w:r>
        <w:rPr>
          <w:b/>
        </w:rPr>
        <w:t xml:space="preserve"> Pays: </w:t>
      </w:r>
      <w:r>
        <w:t>Équateur</w:t>
        <w:br/>
      </w:r>
      <w:r>
        <w:rPr>
          <w:b/>
        </w:rPr>
        <w:t xml:space="preserve"> Montant: </w:t>
      </w:r>
      <w:r>
        <w:t>41899.00</w:t>
        <w:br/>
      </w:r>
      <w:r>
        <w:rPr>
          <w:b/>
        </w:rPr>
        <w:t xml:space="preserve"> Statut: </w:t>
      </w:r>
      <w:r>
        <w:t>Approuvé</w:t>
        <w:br/>
      </w:r>
    </w:p>
    <w:p>
      <w:r>
        <w:rPr>
          <w:b/>
        </w:rPr>
        <w:t xml:space="preserve">Proj.#: </w:t>
      </w:r>
      <w:r>
        <w:t>3718</w:t>
        <w:br/>
      </w:r>
      <w:r>
        <w:rPr>
          <w:b/>
        </w:rPr>
        <w:t xml:space="preserve"> Nom: </w:t>
      </w:r>
      <w:r>
        <w:t>L’inclusion adaptée par une approche professionnelle</w:t>
        <w:br/>
      </w:r>
      <w:r>
        <w:rPr>
          <w:b/>
        </w:rPr>
        <w:t xml:space="preserve"> Organisme(qc): </w:t>
      </w:r>
      <w:r>
        <w:t>Terre sans frontières</w:t>
        <w:br/>
      </w:r>
      <w:r>
        <w:rPr>
          <w:b/>
        </w:rPr>
        <w:t xml:space="preserve"> Pays: </w:t>
      </w:r>
      <w:r>
        <w:t>Équateur</w:t>
        <w:br/>
      </w:r>
      <w:r>
        <w:rPr>
          <w:b/>
        </w:rPr>
        <w:t xml:space="preserve"> Montant: </w:t>
      </w:r>
      <w:r>
        <w:t>12096.00</w:t>
        <w:br/>
      </w:r>
      <w:r>
        <w:rPr>
          <w:b/>
        </w:rPr>
        <w:t xml:space="preserve"> Statut: </w:t>
      </w:r>
      <w:r>
        <w:t>Approuvé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