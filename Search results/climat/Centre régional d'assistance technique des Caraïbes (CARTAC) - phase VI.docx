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Centre régional d'assistance technique des Caraïbes (CARTAC) - phase VI</w:t>
      </w:r>
    </w:p>
    <w:p/>
    <w:p>
      <w:r>
        <w:rPr>
          <w:b/>
        </w:rPr>
        <w:t xml:space="preserve">Organisme : </w:t>
      </w:r>
      <w:r>
        <w:t>Affaires Mondiales Canada</w:t>
      </w:r>
    </w:p>
    <w:p>
      <w:r>
        <w:rPr>
          <w:b/>
        </w:rPr>
        <w:t xml:space="preserve">Numero de projet : </w:t>
      </w:r>
      <w:r>
        <w:t>CA-3-P013370001</w:t>
      </w:r>
    </w:p>
    <w:p>
      <w:r>
        <w:rPr>
          <w:b/>
        </w:rPr>
        <w:t xml:space="preserve">Lieu : </w:t>
      </w:r>
      <w:r/>
    </w:p>
    <w:p>
      <w:r>
        <w:rPr>
          <w:b/>
        </w:rPr>
        <w:t xml:space="preserve">Agence executive partenaire : </w:t>
      </w:r>
      <w:r>
        <w:t xml:space="preserve">BRI – Banque des Règlements Internationaux </w:t>
      </w:r>
    </w:p>
    <w:p>
      <w:r>
        <w:rPr>
          <w:b/>
        </w:rPr>
        <w:t xml:space="preserve">Type de financement : </w:t>
      </w:r>
      <w:r>
        <w:t>Don hors réorganisation de la dette (y compris quasi-dons)</w:t>
      </w:r>
    </w:p>
    <w:p>
      <w:r>
        <w:rPr>
          <w:b/>
        </w:rPr>
        <w:t xml:space="preserve">Dates : </w:t>
      </w:r>
      <w:r>
        <w:t>2024-06-03T00:00:00 au 2029-05-31T00:00:00</w:t>
      </w:r>
    </w:p>
    <w:p>
      <w:r>
        <w:rPr>
          <w:b/>
        </w:rPr>
        <w:t xml:space="preserve">Engagement : </w:t>
      </w:r>
      <w:r>
        <w:t>15000000.00</w:t>
      </w:r>
    </w:p>
    <w:p>
      <w:r>
        <w:rPr>
          <w:b/>
        </w:rPr>
        <w:t xml:space="preserve">Total envoye en $ : </w:t>
      </w:r>
      <w:r>
        <w:t>15000000.0</w:t>
      </w:r>
    </w:p>
    <w:p>
      <w:r>
        <w:rPr>
          <w:b/>
        </w:rPr>
        <w:t xml:space="preserve">Description : </w:t>
      </w:r>
      <w:r>
        <w:t>Ce projet vise à renforcer les capacités de 23 gouvernements à travers les Caraïbes afin de renforcer leur capacité institutionnelle et humaine à concevoir et à mettre en œuvre des politiques macroéconomiques solides pour promouvoir la croissance et réduire la pauvreté. Ce projet vise à atteindre ces objectifs grâce au renforcement des capacités et la formation par des experts à long terme basés dans la région, des missions de conseil à court terme, des ateliers sur place et des séminaires de formation régionaux. Il y a 12 spécialistes techniques basés à la Barbade, au siège de CARTAC. Ils s'engagent à soutenir un large éventail de domaines économiques dont la stabilité financière, administration fiscale, douanes, supervision du secteur financier, programmation macroéconomique, statistiques du secteur réel, statistiques du secteur externe et gestion des finances publiques. Fondé en novembre 2001, le CARTAC est l'un des 13 centres régionaux d'assistance technique du Fonds monétaire international (FMI). Ce dernier est à sa sixième phase d'activité et constitue un mécanisme de financement regroupant des ressources des partenaires de développement et des pays des Caraïbes. La phase VI se concentre particulièrement sur l'intégration du genre et de la résilience climatique dans tous les domaines de travail.</w:t>
      </w:r>
    </w:p>
    <w:p>
      <w:pPr>
        <w:pStyle w:val="Heading2"/>
      </w:pPr>
      <w:r>
        <w:t>Transactions</w:t>
      </w:r>
    </w:p>
    <w:p>
      <w:r>
        <w:rPr>
          <w:b/>
        </w:rPr>
        <w:t xml:space="preserve">Date : </w:t>
      </w:r>
      <w:r>
        <w:t>2024-06-03T00:00:00</w:t>
      </w:r>
      <w:r>
        <w:rPr>
          <w:b/>
        </w:rPr>
        <w:t xml:space="preserve">Type : </w:t>
      </w:r>
      <w:r>
        <w:t>Engagement</w:t>
      </w:r>
      <w:r>
        <w:rPr>
          <w:b/>
        </w:rPr>
        <w:t xml:space="preserve"> Montant : </w:t>
      </w:r>
      <w:r>
        <w:t>15000000.00</w:t>
      </w:r>
    </w:p>
    <w:p>
      <w:r>
        <w:rPr>
          <w:b/>
        </w:rPr>
        <w:t xml:space="preserve">Date : </w:t>
      </w:r>
      <w:r>
        <w:t>2024-06-12T00:00:00</w:t>
      </w:r>
      <w:r>
        <w:rPr>
          <w:b/>
        </w:rPr>
        <w:t xml:space="preserve">Type : </w:t>
      </w:r>
      <w:r>
        <w:t>Déboursé</w:t>
      </w:r>
      <w:r>
        <w:rPr>
          <w:b/>
        </w:rPr>
        <w:t xml:space="preserve"> Montant : </w:t>
      </w:r>
      <w:r>
        <w:t>15000000.00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