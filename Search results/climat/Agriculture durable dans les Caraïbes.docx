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Agriculture durable dans les Caraïbes</w:t>
      </w:r>
    </w:p>
    <w:p/>
    <w:p>
      <w:r>
        <w:rPr>
          <w:b/>
        </w:rPr>
        <w:t xml:space="preserve">Organisme : </w:t>
      </w:r>
      <w:r>
        <w:t>Affaires Mondiales Canada</w:t>
      </w:r>
    </w:p>
    <w:p>
      <w:r>
        <w:rPr>
          <w:b/>
        </w:rPr>
        <w:t xml:space="preserve">Numero de projet : </w:t>
      </w:r>
      <w:r>
        <w:t>CA-3-P006153001</w:t>
      </w:r>
    </w:p>
    <w:p>
      <w:r>
        <w:rPr>
          <w:b/>
        </w:rPr>
        <w:t xml:space="preserve">Lieu : </w:t>
      </w:r>
      <w:r/>
    </w:p>
    <w:p>
      <w:r>
        <w:rPr>
          <w:b/>
        </w:rPr>
        <w:t xml:space="preserve">Agence executive partenaire : </w:t>
      </w:r>
      <w:r>
        <w:t xml:space="preserve">EUMC - Entraide universitaire mondiale du Canada </w:t>
      </w:r>
    </w:p>
    <w:p>
      <w:r>
        <w:rPr>
          <w:b/>
        </w:rPr>
        <w:t xml:space="preserve">Type de financement : </w:t>
      </w:r>
      <w:r>
        <w:t>Don hors réorganisation de la dette (y compris quasi-dons)</w:t>
      </w:r>
    </w:p>
    <w:p>
      <w:r>
        <w:rPr>
          <w:b/>
        </w:rPr>
        <w:t xml:space="preserve">Dates : </w:t>
      </w:r>
      <w:r>
        <w:t>2020-04-20T00:00:00 au 2025-12-31T00:00:00</w:t>
      </w:r>
    </w:p>
    <w:p>
      <w:r>
        <w:rPr>
          <w:b/>
        </w:rPr>
        <w:t xml:space="preserve">Engagement : </w:t>
      </w:r>
      <w:r>
        <w:t>19787814.00</w:t>
      </w:r>
    </w:p>
    <w:p>
      <w:r>
        <w:rPr>
          <w:b/>
        </w:rPr>
        <w:t xml:space="preserve">Total envoye en $ : </w:t>
      </w:r>
      <w:r>
        <w:t>16637510.0</w:t>
      </w:r>
    </w:p>
    <w:p>
      <w:r>
        <w:rPr>
          <w:b/>
        </w:rPr>
        <w:t xml:space="preserve">Description : </w:t>
      </w:r>
      <w:r>
        <w:t>Ce projet vise à accroître la prospérité économique des femmes et des jeunes sur des marchés agricoles plus durables. Le projet vise également à promouvoir le leadership et la prise de décision des femmes dans le secteur agricole. Le changement climatique et les catastrophes naturelles occasionnées par le climat présentent un risque majeur pour la production agricole dans les Caraïbes, où l'agriculture est une source importante d'emplois pour les communautés rurales. Le projet cible cinq pays des Caraïbes à revenu faible ou moyen, à savoir la Dominique, le Guyana, la Jamaïque, Sainte-Lucie et le Suriname, qui présentent le plus grand potentiel de croissance économique respectueuse du climat. Les activités du projet comprennent : 1) l'engagement de multiples intervenants, y compris des partenaires nationaux établis, afin de créer des liens entre les principaux acteurs du marché; 2) la formation, le partage d'informations et la sensibilisation des femmes et des jeunes afin de renforcer leurs capacités; 3) la coordination de campagnes de sensibilisation et d'engagement social tenant compte de la dimension du genre et ciblant les acteurs du marché, afin d'éliminer les obstacles et d'améliorer l'accès à des systèmes de marché agricole inclusifs, durables et résistants au climat; 4) la promotion d'approches résistantes au climat (réorientation du développement agricole pour la durabilité), à chaque étape et via chaque acteur du marché dans la chaîne de valeur agricole.  Le projet vise à faire bénéficier jusqu'à 48 000 personnes, dont 12 000 agriculteurs (dont 75 % sont des femmes ou des jeunes) et leurs familles. Le projet vise également à toucher 340 000 personnes grâce aux efforts de communication du projet.</w:t>
      </w:r>
    </w:p>
    <w:p>
      <w:pPr>
        <w:pStyle w:val="Heading2"/>
      </w:pPr>
      <w:r>
        <w:t>Transactions</w:t>
      </w:r>
    </w:p>
    <w:p>
      <w:r>
        <w:rPr>
          <w:b/>
        </w:rPr>
        <w:t xml:space="preserve">Date : </w:t>
      </w:r>
      <w:r>
        <w:t>2020-04-20T00:00:00</w:t>
      </w:r>
      <w:r>
        <w:rPr>
          <w:b/>
        </w:rPr>
        <w:t xml:space="preserve">Type : </w:t>
      </w:r>
      <w:r>
        <w:t>Engagement</w:t>
      </w:r>
      <w:r>
        <w:rPr>
          <w:b/>
        </w:rPr>
        <w:t xml:space="preserve"> Montant : </w:t>
      </w:r>
      <w:r>
        <w:t>19787814.00</w:t>
      </w:r>
    </w:p>
    <w:p>
      <w:r>
        <w:rPr>
          <w:b/>
        </w:rPr>
        <w:t xml:space="preserve">Date : </w:t>
      </w:r>
      <w:r>
        <w:t>2021-02-05T00:00:00</w:t>
      </w:r>
      <w:r>
        <w:rPr>
          <w:b/>
        </w:rPr>
        <w:t xml:space="preserve">Type : </w:t>
      </w:r>
      <w:r>
        <w:t>Déboursé</w:t>
      </w:r>
      <w:r>
        <w:rPr>
          <w:b/>
        </w:rPr>
        <w:t xml:space="preserve"> Montant : </w:t>
      </w:r>
      <w:r>
        <w:t>3000000.00</w:t>
      </w:r>
    </w:p>
    <w:p>
      <w:r>
        <w:rPr>
          <w:b/>
        </w:rPr>
        <w:t xml:space="preserve">Date : </w:t>
      </w:r>
      <w:r>
        <w:t>2022-01-12T00:00:00</w:t>
      </w:r>
      <w:r>
        <w:rPr>
          <w:b/>
        </w:rPr>
        <w:t xml:space="preserve">Type : </w:t>
      </w:r>
      <w:r>
        <w:t>Déboursé</w:t>
      </w:r>
      <w:r>
        <w:rPr>
          <w:b/>
        </w:rPr>
        <w:t xml:space="preserve"> Montant : </w:t>
      </w:r>
      <w:r>
        <w:t>250000.00</w:t>
      </w:r>
    </w:p>
    <w:p>
      <w:r>
        <w:rPr>
          <w:b/>
        </w:rPr>
        <w:t xml:space="preserve">Date : </w:t>
      </w:r>
      <w:r>
        <w:t>2022-07-22T00:00:00</w:t>
      </w:r>
      <w:r>
        <w:rPr>
          <w:b/>
        </w:rPr>
        <w:t xml:space="preserve">Type : </w:t>
      </w:r>
      <w:r>
        <w:t>Déboursé</w:t>
      </w:r>
      <w:r>
        <w:rPr>
          <w:b/>
        </w:rPr>
        <w:t xml:space="preserve"> Montant : </w:t>
      </w:r>
      <w:r>
        <w:t>1578757.00</w:t>
      </w:r>
    </w:p>
    <w:p>
      <w:r>
        <w:rPr>
          <w:b/>
        </w:rPr>
        <w:t xml:space="preserve">Date : </w:t>
      </w:r>
      <w:r>
        <w:t>2023-01-17T00:00:00</w:t>
      </w:r>
      <w:r>
        <w:rPr>
          <w:b/>
        </w:rPr>
        <w:t xml:space="preserve">Type : </w:t>
      </w:r>
      <w:r>
        <w:t>Déboursé</w:t>
      </w:r>
      <w:r>
        <w:rPr>
          <w:b/>
        </w:rPr>
        <w:t xml:space="preserve"> Montant : </w:t>
      </w:r>
      <w:r>
        <w:t>-1374814.00</w:t>
      </w:r>
    </w:p>
    <w:p>
      <w:r>
        <w:rPr>
          <w:b/>
        </w:rPr>
        <w:t xml:space="preserve">Date : </w:t>
      </w:r>
      <w:r>
        <w:t>2023-01-17T00:00:00</w:t>
      </w:r>
      <w:r>
        <w:rPr>
          <w:b/>
        </w:rPr>
        <w:t xml:space="preserve">Type : </w:t>
      </w:r>
      <w:r>
        <w:t>Déboursé</w:t>
      </w:r>
      <w:r>
        <w:rPr>
          <w:b/>
        </w:rPr>
        <w:t xml:space="preserve"> Montant : </w:t>
      </w:r>
      <w:r>
        <w:t>1374814.00</w:t>
      </w:r>
    </w:p>
    <w:p>
      <w:r>
        <w:rPr>
          <w:b/>
        </w:rPr>
        <w:t xml:space="preserve">Date : </w:t>
      </w:r>
      <w:r>
        <w:t>2023-03-02T00:00:00</w:t>
      </w:r>
      <w:r>
        <w:rPr>
          <w:b/>
        </w:rPr>
        <w:t xml:space="preserve">Type : </w:t>
      </w:r>
      <w:r>
        <w:t>Déboursé</w:t>
      </w:r>
      <w:r>
        <w:rPr>
          <w:b/>
        </w:rPr>
        <w:t xml:space="preserve"> Montant : </w:t>
      </w:r>
      <w:r>
        <w:t>2526694.00</w:t>
      </w:r>
    </w:p>
    <w:p>
      <w:r>
        <w:rPr>
          <w:b/>
        </w:rPr>
        <w:t xml:space="preserve">Date : </w:t>
      </w:r>
      <w:r>
        <w:t>2023-06-16T00:00:00</w:t>
      </w:r>
      <w:r>
        <w:rPr>
          <w:b/>
        </w:rPr>
        <w:t xml:space="preserve">Type : </w:t>
      </w:r>
      <w:r>
        <w:t>Déboursé</w:t>
      </w:r>
      <w:r>
        <w:rPr>
          <w:b/>
        </w:rPr>
        <w:t xml:space="preserve"> Montant : </w:t>
      </w:r>
      <w:r>
        <w:t>783837.00</w:t>
      </w:r>
    </w:p>
    <w:p>
      <w:r>
        <w:rPr>
          <w:b/>
        </w:rPr>
        <w:t xml:space="preserve">Date : </w:t>
      </w:r>
      <w:r>
        <w:t>2023-11-20T00:00:00</w:t>
      </w:r>
      <w:r>
        <w:rPr>
          <w:b/>
        </w:rPr>
        <w:t xml:space="preserve">Type : </w:t>
      </w:r>
      <w:r>
        <w:t>Déboursé</w:t>
      </w:r>
      <w:r>
        <w:rPr>
          <w:b/>
        </w:rPr>
        <w:t xml:space="preserve"> Montant : </w:t>
      </w:r>
      <w:r>
        <w:t>4157059.00</w:t>
      </w:r>
    </w:p>
    <w:p>
      <w:r>
        <w:rPr>
          <w:b/>
        </w:rPr>
        <w:t xml:space="preserve">Date : </w:t>
      </w:r>
      <w:r>
        <w:t>2024-05-22T00:00:00</w:t>
      </w:r>
      <w:r>
        <w:rPr>
          <w:b/>
        </w:rPr>
        <w:t xml:space="preserve">Type : </w:t>
      </w:r>
      <w:r>
        <w:t>Déboursé</w:t>
      </w:r>
      <w:r>
        <w:rPr>
          <w:b/>
        </w:rPr>
        <w:t xml:space="preserve"> Montant : </w:t>
      </w:r>
      <w:r>
        <w:t>160779.00</w:t>
      </w:r>
    </w:p>
    <w:p>
      <w:r>
        <w:rPr>
          <w:b/>
        </w:rPr>
        <w:t xml:space="preserve">Date : </w:t>
      </w:r>
      <w:r>
        <w:t>2024-11-28T00:00:00</w:t>
      </w:r>
      <w:r>
        <w:rPr>
          <w:b/>
        </w:rPr>
        <w:t xml:space="preserve">Type : </w:t>
      </w:r>
      <w:r>
        <w:t>Déboursé</w:t>
      </w:r>
      <w:r>
        <w:rPr>
          <w:b/>
        </w:rPr>
        <w:t xml:space="preserve"> Montant : </w:t>
      </w:r>
      <w:r>
        <w:t>4081824.00</w:t>
      </w:r>
    </w:p>
    <w:p>
      <w:r>
        <w:rPr>
          <w:b/>
        </w:rPr>
        <w:t xml:space="preserve">Date : </w:t>
      </w:r>
      <w:r>
        <w:t>2025-01-16T00:00:00</w:t>
      </w:r>
      <w:r>
        <w:rPr>
          <w:b/>
        </w:rPr>
        <w:t xml:space="preserve">Type : </w:t>
      </w:r>
      <w:r>
        <w:t>Déboursé</w:t>
      </w:r>
      <w:r>
        <w:rPr>
          <w:b/>
        </w:rPr>
        <w:t xml:space="preserve"> Montant : </w:t>
      </w:r>
      <w:r>
        <w:t>98560.00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