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à l'énergie renouvelable en Afrique - Initiative de l'Afrique sur les énergies renouvelables</w:t>
      </w:r>
    </w:p>
    <w:p/>
    <w:p>
      <w:r>
        <w:rPr>
          <w:b/>
        </w:rPr>
        <w:t xml:space="preserve">Organisme : </w:t>
      </w:r>
      <w:r>
        <w:t>Affaires Mondiales Canada</w:t>
      </w:r>
    </w:p>
    <w:p>
      <w:r>
        <w:rPr>
          <w:b/>
        </w:rPr>
        <w:t xml:space="preserve">Numero de projet : </w:t>
      </w:r>
      <w:r>
        <w:t>CA-3-D003611001</w:t>
      </w:r>
    </w:p>
    <w:p>
      <w:r>
        <w:rPr>
          <w:b/>
        </w:rPr>
        <w:t xml:space="preserve">Lieu : </w:t>
      </w:r>
      <w:r>
        <w:t>Afrique, régional</w:t>
      </w:r>
    </w:p>
    <w:p>
      <w:r>
        <w:rPr>
          <w:b/>
        </w:rPr>
        <w:t xml:space="preserve">Agence executive partenaire : </w:t>
      </w:r>
      <w:r>
        <w:t xml:space="preserve">IFC - International Finance Corporation </w:t>
      </w:r>
    </w:p>
    <w:p>
      <w:r>
        <w:rPr>
          <w:b/>
        </w:rPr>
        <w:t xml:space="preserve">Type de financement : </w:t>
      </w:r>
      <w:r>
        <w:t>Don remboursable</w:t>
      </w:r>
    </w:p>
    <w:p>
      <w:r>
        <w:rPr>
          <w:b/>
        </w:rPr>
        <w:t xml:space="preserve">Dates : </w:t>
      </w:r>
      <w:r>
        <w:t>2017-12-22T00:00:00 au 2040-04-13T00:00:00</w:t>
      </w:r>
    </w:p>
    <w:p>
      <w:r>
        <w:rPr>
          <w:b/>
        </w:rPr>
        <w:t xml:space="preserve">Engagement : </w:t>
      </w:r>
      <w:r>
        <w:t>150000000.00</w:t>
      </w:r>
    </w:p>
    <w:p>
      <w:r>
        <w:rPr>
          <w:b/>
        </w:rPr>
        <w:t xml:space="preserve">Total envoye en $ : </w:t>
      </w:r>
      <w:r>
        <w:t>150000000.0</w:t>
      </w:r>
    </w:p>
    <w:p>
      <w:r>
        <w:rPr>
          <w:b/>
        </w:rPr>
        <w:t xml:space="preserve">Description : </w:t>
      </w:r>
      <w:r>
        <w:t>Cette initiative établit un fonds d’emprunt géré par l'intermédiaire de la Société financière internationale (SFI) du Groupe de la Banque mondiale à l'appui des objectifs de l'Initiative africaine pour les énergies renouvelables (AREI). Elle contribuera à accroître l'accès à l'énergie de l'Afrique et à réduire les effets du changement climatique grâce à des investissements du secteur privé dans des projets d'énergie renouvelable admissibles. Cette initiative a été annoncée lors de la 21e Conférence des parties sur le changement climatique (COP21) à Paris, en décembre 2015, dans le cadre de l'engagement de 2,65 milliards de dollars (2016-2021) du Canada pour soutenir les efforts des pays en développement vers un avenir à faible teneur en carbone.  La SFI prête des fonds canadiens à des conditions préférentielles, à des projets d'énergie renouvelable admissibles, parallèlement à ses ressources commerciales. Ces fonds sont destinés à mobiliser d'autres investissements des secteurs public et privé, ce qui permet de " débloquer " des capitaux privés qui ne seraient normalement pas disponibles pour ces projets en raison du risque perçu. Les emprunteurs sont des entreprises du secteur privé qui recherchent des fonds pour soutenir la construction et l'exploitation de projets d'infrastructures d'énergie renouvelable, comme l'énergie solaire, hydroélectrique et la biomasse.  L'AREI est une initiative dirigée et prise en main par les Africains qui vise à accélérer l'accès à une énergie suffisante, propre, appropriée et économiquement abordable grâce à des systèmes d'énergie renouvelable. Cette initiative vise à mobiliser le potentiel de l'Afrique pour générer au moins 300 GW de capacité d'énergie renouvelable supplémentaire d'ici 2030.</w:t>
      </w:r>
    </w:p>
    <w:p>
      <w:pPr>
        <w:pStyle w:val="Heading2"/>
      </w:pPr>
      <w:r>
        <w:t>Transactions</w:t>
      </w:r>
    </w:p>
    <w:p>
      <w:r>
        <w:rPr>
          <w:b/>
        </w:rPr>
        <w:t xml:space="preserve">Date : </w:t>
      </w:r>
      <w:r>
        <w:t>2017-12-22T00:00:00</w:t>
      </w:r>
      <w:r>
        <w:rPr>
          <w:b/>
        </w:rPr>
        <w:t xml:space="preserve">Type : </w:t>
      </w:r>
      <w:r>
        <w:t>Engagement</w:t>
      </w:r>
      <w:r>
        <w:rPr>
          <w:b/>
        </w:rPr>
        <w:t xml:space="preserve"> Montant : </w:t>
      </w:r>
      <w:r>
        <w:t>150000000.00</w:t>
      </w:r>
    </w:p>
    <w:p>
      <w:r>
        <w:rPr>
          <w:b/>
        </w:rPr>
        <w:t xml:space="preserve">Date : </w:t>
      </w:r>
      <w:r>
        <w:t>2018-01-16T00:00:00</w:t>
      </w:r>
      <w:r>
        <w:rPr>
          <w:b/>
        </w:rPr>
        <w:t xml:space="preserve">Type : </w:t>
      </w:r>
      <w:r>
        <w:t>Déboursé</w:t>
      </w:r>
      <w:r>
        <w:rPr>
          <w:b/>
        </w:rPr>
        <w:t xml:space="preserve"> Montant : </w:t>
      </w:r>
      <w:r>
        <w:t>110.00</w:t>
      </w:r>
    </w:p>
    <w:p>
      <w:r>
        <w:rPr>
          <w:b/>
        </w:rPr>
        <w:t xml:space="preserve">Date : </w:t>
      </w:r>
      <w:r>
        <w:t>2018-01-22T00:00:00</w:t>
      </w:r>
      <w:r>
        <w:rPr>
          <w:b/>
        </w:rPr>
        <w:t xml:space="preserve">Type : </w:t>
      </w:r>
      <w:r>
        <w:t>Déboursé</w:t>
      </w:r>
      <w:r>
        <w:rPr>
          <w:b/>
        </w:rPr>
        <w:t xml:space="preserve"> Montant : </w:t>
      </w:r>
      <w:r>
        <w:t>-24000000.00</w:t>
      </w:r>
    </w:p>
    <w:p>
      <w:r>
        <w:rPr>
          <w:b/>
        </w:rPr>
        <w:t xml:space="preserve">Date : </w:t>
      </w:r>
      <w:r>
        <w:t>2018-01-22T00:00:00</w:t>
      </w:r>
      <w:r>
        <w:rPr>
          <w:b/>
        </w:rPr>
        <w:t xml:space="preserve">Type : </w:t>
      </w:r>
      <w:r>
        <w:t>Déboursé</w:t>
      </w:r>
      <w:r>
        <w:rPr>
          <w:b/>
        </w:rPr>
        <w:t xml:space="preserve"> Montant : </w:t>
      </w:r>
      <w:r>
        <w:t>-24000000.00</w:t>
      </w:r>
    </w:p>
    <w:p>
      <w:r>
        <w:rPr>
          <w:b/>
        </w:rPr>
        <w:t xml:space="preserve">Date : </w:t>
      </w:r>
      <w:r>
        <w:t>2018-01-22T00:00:00</w:t>
      </w:r>
      <w:r>
        <w:rPr>
          <w:b/>
        </w:rPr>
        <w:t xml:space="preserve">Type : </w:t>
      </w:r>
      <w:r>
        <w:t>Déboursé</w:t>
      </w:r>
      <w:r>
        <w:rPr>
          <w:b/>
        </w:rPr>
        <w:t xml:space="preserve"> Montant : </w:t>
      </w:r>
      <w:r>
        <w:t>-24000000.00</w:t>
      </w:r>
    </w:p>
    <w:p>
      <w:r>
        <w:rPr>
          <w:b/>
        </w:rPr>
        <w:t xml:space="preserve">Date : </w:t>
      </w:r>
      <w:r>
        <w:t>2018-01-22T00:00:00</w:t>
      </w:r>
      <w:r>
        <w:rPr>
          <w:b/>
        </w:rPr>
        <w:t xml:space="preserve">Type : </w:t>
      </w:r>
      <w:r>
        <w:t>Déboursé</w:t>
      </w:r>
      <w:r>
        <w:rPr>
          <w:b/>
        </w:rPr>
        <w:t xml:space="preserve"> Montant : </w:t>
      </w:r>
      <w:r>
        <w:t>-24000000.00</w:t>
      </w:r>
    </w:p>
    <w:p>
      <w:r>
        <w:rPr>
          <w:b/>
        </w:rPr>
        <w:t xml:space="preserve">Date : </w:t>
      </w:r>
      <w:r>
        <w:t>2018-01-22T00:00:00</w:t>
      </w:r>
      <w:r>
        <w:rPr>
          <w:b/>
        </w:rPr>
        <w:t xml:space="preserve">Type : </w:t>
      </w:r>
      <w:r>
        <w:t>Déboursé</w:t>
      </w:r>
      <w:r>
        <w:rPr>
          <w:b/>
        </w:rPr>
        <w:t xml:space="preserve"> Montant : </w:t>
      </w:r>
      <w:r>
        <w:t>-13999890.00</w:t>
      </w:r>
    </w:p>
    <w:p>
      <w:r>
        <w:rPr>
          <w:b/>
        </w:rPr>
        <w:t xml:space="preserve">Date : </w:t>
      </w:r>
      <w:r>
        <w:t>2018-01-22T00:00:00</w:t>
      </w:r>
      <w:r>
        <w:rPr>
          <w:b/>
        </w:rPr>
        <w:t xml:space="preserve">Type : </w:t>
      </w:r>
      <w:r>
        <w:t>Déboursé</w:t>
      </w:r>
      <w:r>
        <w:rPr>
          <w:b/>
        </w:rPr>
        <w:t xml:space="preserve"> Montant : </w:t>
      </w:r>
      <w:r>
        <w:t>-13999890.00</w:t>
      </w:r>
    </w:p>
    <w:p>
      <w:r>
        <w:rPr>
          <w:b/>
        </w:rPr>
        <w:t xml:space="preserve">Date : </w:t>
      </w:r>
      <w:r>
        <w:t>2018-01-22T00:00:00</w:t>
      </w:r>
      <w:r>
        <w:rPr>
          <w:b/>
        </w:rPr>
        <w:t xml:space="preserve">Type : </w:t>
      </w:r>
      <w:r>
        <w:t>Déboursé</w:t>
      </w:r>
      <w:r>
        <w:rPr>
          <w:b/>
        </w:rPr>
        <w:t xml:space="preserve"> Montant : </w:t>
      </w:r>
      <w:r>
        <w:t>13999890.00</w:t>
      </w:r>
    </w:p>
    <w:p>
      <w:r>
        <w:rPr>
          <w:b/>
        </w:rPr>
        <w:t xml:space="preserve">Date : </w:t>
      </w:r>
      <w:r>
        <w:t>2018-01-22T00:00:00</w:t>
      </w:r>
      <w:r>
        <w:rPr>
          <w:b/>
        </w:rPr>
        <w:t xml:space="preserve">Type : </w:t>
      </w:r>
      <w:r>
        <w:t>Déboursé</w:t>
      </w:r>
      <w:r>
        <w:rPr>
          <w:b/>
        </w:rPr>
        <w:t xml:space="preserve"> Montant : </w:t>
      </w:r>
      <w:r>
        <w:t>13999890.00</w:t>
      </w:r>
    </w:p>
    <w:p>
      <w:r>
        <w:rPr>
          <w:b/>
        </w:rPr>
        <w:t xml:space="preserve">Date : </w:t>
      </w:r>
      <w:r>
        <w:t>2018-01-22T00:00:00</w:t>
      </w:r>
      <w:r>
        <w:rPr>
          <w:b/>
        </w:rPr>
        <w:t xml:space="preserve">Type : </w:t>
      </w:r>
      <w:r>
        <w:t>Déboursé</w:t>
      </w:r>
      <w:r>
        <w:rPr>
          <w:b/>
        </w:rPr>
        <w:t xml:space="preserve"> Montant : </w:t>
      </w:r>
      <w:r>
        <w:t>24000000.00</w:t>
      </w:r>
    </w:p>
    <w:p>
      <w:r>
        <w:rPr>
          <w:b/>
        </w:rPr>
        <w:t xml:space="preserve">Date : </w:t>
      </w:r>
      <w:r>
        <w:t>2018-01-22T00:00:00</w:t>
      </w:r>
      <w:r>
        <w:rPr>
          <w:b/>
        </w:rPr>
        <w:t xml:space="preserve">Type : </w:t>
      </w:r>
      <w:r>
        <w:t>Déboursé</w:t>
      </w:r>
      <w:r>
        <w:rPr>
          <w:b/>
        </w:rPr>
        <w:t xml:space="preserve"> Montant : </w:t>
      </w:r>
      <w:r>
        <w:t>24000000.00</w:t>
      </w:r>
    </w:p>
    <w:p>
      <w:r>
        <w:rPr>
          <w:b/>
        </w:rPr>
        <w:t xml:space="preserve">Date : </w:t>
      </w:r>
      <w:r>
        <w:t>2018-01-22T00:00:00</w:t>
      </w:r>
      <w:r>
        <w:rPr>
          <w:b/>
        </w:rPr>
        <w:t xml:space="preserve">Type : </w:t>
      </w:r>
      <w:r>
        <w:t>Déboursé</w:t>
      </w:r>
      <w:r>
        <w:rPr>
          <w:b/>
        </w:rPr>
        <w:t xml:space="preserve"> Montant : </w:t>
      </w:r>
      <w:r>
        <w:t>24000000.00</w:t>
      </w:r>
    </w:p>
    <w:p>
      <w:r>
        <w:rPr>
          <w:b/>
        </w:rPr>
        <w:t xml:space="preserve">Date : </w:t>
      </w:r>
      <w:r>
        <w:t>2018-01-22T00:00:00</w:t>
      </w:r>
      <w:r>
        <w:rPr>
          <w:b/>
        </w:rPr>
        <w:t xml:space="preserve">Type : </w:t>
      </w:r>
      <w:r>
        <w:t>Déboursé</w:t>
      </w:r>
      <w:r>
        <w:rPr>
          <w:b/>
        </w:rPr>
        <w:t xml:space="preserve"> Montant : </w:t>
      </w:r>
      <w:r>
        <w:t>24000000.00</w:t>
      </w:r>
    </w:p>
    <w:p>
      <w:r>
        <w:rPr>
          <w:b/>
        </w:rPr>
        <w:t xml:space="preserve">Date : </w:t>
      </w:r>
      <w:r>
        <w:t>2018-01-24T00:00:00</w:t>
      </w:r>
      <w:r>
        <w:rPr>
          <w:b/>
        </w:rPr>
        <w:t xml:space="preserve">Type : </w:t>
      </w:r>
      <w:r>
        <w:t>Déboursé</w:t>
      </w:r>
      <w:r>
        <w:rPr>
          <w:b/>
        </w:rPr>
        <w:t xml:space="preserve"> Montant : </w:t>
      </w:r>
      <w:r>
        <w:t>13999890.00</w:t>
      </w:r>
    </w:p>
    <w:p>
      <w:r>
        <w:rPr>
          <w:b/>
        </w:rPr>
        <w:t xml:space="preserve">Date : </w:t>
      </w:r>
      <w:r>
        <w:t>2018-01-24T00:00:00</w:t>
      </w:r>
      <w:r>
        <w:rPr>
          <w:b/>
        </w:rPr>
        <w:t xml:space="preserve">Type : </w:t>
      </w:r>
      <w:r>
        <w:t>Déboursé</w:t>
      </w:r>
      <w:r>
        <w:rPr>
          <w:b/>
        </w:rPr>
        <w:t xml:space="preserve"> Montant : </w:t>
      </w:r>
      <w:r>
        <w:t>24000000.00</w:t>
      </w:r>
    </w:p>
    <w:p>
      <w:r>
        <w:rPr>
          <w:b/>
        </w:rPr>
        <w:t xml:space="preserve">Date : </w:t>
      </w:r>
      <w:r>
        <w:t>2018-01-24T00:00:00</w:t>
      </w:r>
      <w:r>
        <w:rPr>
          <w:b/>
        </w:rPr>
        <w:t xml:space="preserve">Type : </w:t>
      </w:r>
      <w:r>
        <w:t>Déboursé</w:t>
      </w:r>
      <w:r>
        <w:rPr>
          <w:b/>
        </w:rPr>
        <w:t xml:space="preserve"> Montant : </w:t>
      </w:r>
      <w:r>
        <w:t>24000000.00</w:t>
      </w:r>
    </w:p>
    <w:p>
      <w:r>
        <w:rPr>
          <w:b/>
        </w:rPr>
        <w:t xml:space="preserve">Date : </w:t>
      </w:r>
      <w:r>
        <w:t>2018-10-30T00:00:00</w:t>
      </w:r>
      <w:r>
        <w:rPr>
          <w:b/>
        </w:rPr>
        <w:t xml:space="preserve">Type : </w:t>
      </w:r>
      <w:r>
        <w:t>Déboursé</w:t>
      </w:r>
      <w:r>
        <w:rPr>
          <w:b/>
        </w:rPr>
        <w:t xml:space="preserve"> Montant : </w:t>
      </w:r>
      <w:r>
        <w:t>-88000000.00</w:t>
      </w:r>
    </w:p>
    <w:p>
      <w:r>
        <w:rPr>
          <w:b/>
        </w:rPr>
        <w:t xml:space="preserve">Date : </w:t>
      </w:r>
      <w:r>
        <w:t>2018-10-30T00:00:00</w:t>
      </w:r>
      <w:r>
        <w:rPr>
          <w:b/>
        </w:rPr>
        <w:t xml:space="preserve">Type : </w:t>
      </w:r>
      <w:r>
        <w:t>Déboursé</w:t>
      </w:r>
      <w:r>
        <w:rPr>
          <w:b/>
        </w:rPr>
        <w:t xml:space="preserve"> Montant : </w:t>
      </w:r>
      <w:r>
        <w:t>88000000.00</w:t>
      </w:r>
    </w:p>
    <w:p>
      <w:r>
        <w:rPr>
          <w:b/>
        </w:rPr>
        <w:t xml:space="preserve">Date : </w:t>
      </w:r>
      <w:r>
        <w:t>2018-12-19T00:00:00</w:t>
      </w:r>
      <w:r>
        <w:rPr>
          <w:b/>
        </w:rPr>
        <w:t xml:space="preserve">Type : </w:t>
      </w:r>
      <w:r>
        <w:t>Déboursé</w:t>
      </w:r>
      <w:r>
        <w:rPr>
          <w:b/>
        </w:rPr>
        <w:t xml:space="preserve"> Montant : </w:t>
      </w:r>
      <w:r>
        <w:t>88000000.00</w:t>
      </w:r>
    </w:p>
    <w:p>
      <w:r>
        <w:rPr>
          <w:b/>
        </w:rPr>
        <w:t xml:space="preserve">Date : </w:t>
      </w:r>
      <w:r>
        <w:t>2018-12-24T00:00:00</w:t>
      </w:r>
      <w:r>
        <w:rPr>
          <w:b/>
        </w:rPr>
        <w:t xml:space="preserve">Type : </w:t>
      </w:r>
      <w:r>
        <w:t>Déboursé</w:t>
      </w:r>
      <w:r>
        <w:rPr>
          <w:b/>
        </w:rPr>
        <w:t xml:space="preserve"> Montant : </w:t>
      </w:r>
      <w:r>
        <w:t>-88000000.00</w:t>
      </w:r>
    </w:p>
    <w:p>
      <w:r>
        <w:rPr>
          <w:b/>
        </w:rPr>
        <w:t xml:space="preserve">Date : </w:t>
      </w:r>
      <w:r>
        <w:t>2018-12-24T00:00:00</w:t>
      </w:r>
      <w:r>
        <w:rPr>
          <w:b/>
        </w:rPr>
        <w:t xml:space="preserve">Type : </w:t>
      </w:r>
      <w:r>
        <w:t>Déboursé</w:t>
      </w:r>
      <w:r>
        <w:rPr>
          <w:b/>
        </w:rPr>
        <w:t xml:space="preserve"> Montant : </w:t>
      </w:r>
      <w:r>
        <w:t>88000000.00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