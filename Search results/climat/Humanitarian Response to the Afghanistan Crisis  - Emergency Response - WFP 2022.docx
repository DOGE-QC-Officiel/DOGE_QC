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Humanitarian response to the Afghanistan crisis  - Emergency response - WFP 2022</w:t>
      </w:r>
    </w:p>
    <w:p/>
    <w:p>
      <w:r>
        <w:rPr>
          <w:b/>
        </w:rPr>
        <w:t xml:space="preserve">Organisme : </w:t>
      </w:r>
      <w:r>
        <w:t>Affaires Mondiales Canada</w:t>
      </w:r>
    </w:p>
    <w:p>
      <w:r>
        <w:rPr>
          <w:b/>
        </w:rPr>
        <w:t xml:space="preserve">Numero de projet : </w:t>
      </w:r>
      <w:r>
        <w:t>CA-3-P011211002</w:t>
      </w:r>
    </w:p>
    <w:p>
      <w:r>
        <w:rPr>
          <w:b/>
        </w:rPr>
        <w:t xml:space="preserve">Lieu : </w:t>
      </w:r>
      <w:r/>
    </w:p>
    <w:p>
      <w:r>
        <w:rPr>
          <w:b/>
        </w:rPr>
        <w:t xml:space="preserve">Agence executive partenaire : </w:t>
      </w:r>
      <w:r>
        <w:t xml:space="preserve">WFP - World Food Programme </w:t>
      </w:r>
    </w:p>
    <w:p>
      <w:r>
        <w:rPr>
          <w:b/>
        </w:rPr>
        <w:t xml:space="preserve">Type de financement : </w:t>
      </w:r>
      <w:r>
        <w:t>Aid grant excluding debt reorganisation</w:t>
      </w:r>
    </w:p>
    <w:p>
      <w:r>
        <w:rPr>
          <w:b/>
        </w:rPr>
        <w:t xml:space="preserve">Dates : </w:t>
      </w:r>
      <w:r>
        <w:t>2022-03-30T00:00:00 au 2023-11-14T00:00:00</w:t>
      </w:r>
    </w:p>
    <w:p>
      <w:r>
        <w:rPr>
          <w:b/>
        </w:rPr>
        <w:t xml:space="preserve">Engagement : </w:t>
      </w:r>
      <w:r>
        <w:t>25000000.00</w:t>
      </w:r>
    </w:p>
    <w:p>
      <w:r>
        <w:rPr>
          <w:b/>
        </w:rPr>
        <w:t xml:space="preserve">Total envoye en $ : </w:t>
      </w:r>
      <w:r>
        <w:t>25000000.0</w:t>
      </w:r>
    </w:p>
    <w:p>
      <w:r>
        <w:rPr>
          <w:b/>
        </w:rPr>
        <w:t xml:space="preserve">Description : </w:t>
      </w:r>
      <w:r>
        <w:t>December 2021 - Before the Taliban takeover, the humanitarian situation in Afghanistan was already one of the worst in the world. Since the Taliban takeover, humanitarian needs have worsened, and the challenging operational context has been further complicated. In 2022, an estimated 24 million people will require humanitarian assistance due to conflict, chronic food insecurity, displacement, the coronavirus (COVID-19) and climatic events.  With GAC’s support in humanitarian emergencies, World Food Program (WFP) focuses on providing targeted food assistance to reduce acute malnutrition and food insecurity, and protect livelihoods. Project activities include: (1) distributing food; and (2) providing supplementary feeding for children under the age of 5 years, as well as for pregnant and lactating women.</w:t>
      </w:r>
    </w:p>
    <w:p>
      <w:pPr>
        <w:pStyle w:val="Heading2"/>
      </w:pPr>
      <w:r>
        <w:t>Transactions</w:t>
      </w:r>
    </w:p>
    <w:p>
      <w:r>
        <w:rPr>
          <w:b/>
        </w:rPr>
        <w:t xml:space="preserve">Date : </w:t>
      </w:r>
      <w:r>
        <w:t>2022-03-30T00:00:00</w:t>
      </w:r>
      <w:r>
        <w:rPr>
          <w:b/>
        </w:rPr>
        <w:t xml:space="preserve">Type : </w:t>
      </w:r>
      <w:r>
        <w:t>Commitment</w:t>
      </w:r>
      <w:r>
        <w:rPr>
          <w:b/>
        </w:rPr>
        <w:t xml:space="preserve"> Montant : </w:t>
      </w:r>
      <w:r>
        <w:t>25000000.00</w:t>
      </w:r>
    </w:p>
    <w:p>
      <w:r>
        <w:rPr>
          <w:b/>
        </w:rPr>
        <w:t xml:space="preserve">Date : </w:t>
      </w:r>
      <w:r>
        <w:t>2022-03-31T00:00:00</w:t>
      </w:r>
      <w:r>
        <w:rPr>
          <w:b/>
        </w:rPr>
        <w:t xml:space="preserve">Type : </w:t>
      </w:r>
      <w:r>
        <w:t>Disbursement</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