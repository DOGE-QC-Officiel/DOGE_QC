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SUCO - Coopération volontaire 2020-2028</w:t>
      </w:r>
    </w:p>
    <w:p/>
    <w:p>
      <w:r>
        <w:rPr>
          <w:b/>
        </w:rPr>
        <w:t xml:space="preserve">Organisme : </w:t>
      </w:r>
      <w:r>
        <w:t>Affaires Mondiales Canada</w:t>
      </w:r>
    </w:p>
    <w:p>
      <w:r>
        <w:rPr>
          <w:b/>
        </w:rPr>
        <w:t xml:space="preserve">Numero de projet : </w:t>
      </w:r>
      <w:r>
        <w:t>CA-3-P007314001</w:t>
      </w:r>
    </w:p>
    <w:p>
      <w:r>
        <w:rPr>
          <w:b/>
        </w:rPr>
        <w:t xml:space="preserve">Lieu : </w:t>
      </w:r>
      <w:r/>
    </w:p>
    <w:p>
      <w:r>
        <w:rPr>
          <w:b/>
        </w:rPr>
        <w:t xml:space="preserve">Agence executive partenaire : </w:t>
      </w:r>
      <w:r>
        <w:t xml:space="preserve">SUCO - Solidarité Union Coopération </w:t>
      </w:r>
    </w:p>
    <w:p>
      <w:r>
        <w:rPr>
          <w:b/>
        </w:rPr>
        <w:t xml:space="preserve">Type de financement : </w:t>
      </w:r>
      <w:r>
        <w:t>Don hors réorganisation de la dette (y compris quasi-dons)</w:t>
      </w:r>
    </w:p>
    <w:p>
      <w:r>
        <w:rPr>
          <w:b/>
        </w:rPr>
        <w:t xml:space="preserve">Dates : </w:t>
      </w:r>
      <w:r>
        <w:t>2020-04-02T00:00:00 au 2027-12-31T00:00:00</w:t>
      </w:r>
    </w:p>
    <w:p>
      <w:r>
        <w:rPr>
          <w:b/>
        </w:rPr>
        <w:t xml:space="preserve">Engagement : </w:t>
      </w:r>
      <w:r>
        <w:t>30551292.00</w:t>
      </w:r>
    </w:p>
    <w:p>
      <w:r>
        <w:rPr>
          <w:b/>
        </w:rPr>
        <w:t xml:space="preserve">Total envoye en $ : </w:t>
      </w:r>
      <w:r>
        <w:t>19063611.0</w:t>
      </w:r>
    </w:p>
    <w:p>
      <w:r>
        <w:rPr>
          <w:b/>
        </w:rPr>
        <w:t xml:space="preserve">Description : </w:t>
      </w:r>
      <w:r>
        <w:t>Ce projet vise à améliorer le bien-être économique et social des personnes les plus pauvres, les plus marginalisées et les plus vulnérables, en particulier les femmes et les filles dans les pays en développement ciblés en vue de contribuer aux objectifs de développement durable. Grâce au soutien de 399 placements de volontariat, il permet non seulement d’accroître la participation des Canadiens au développement international et aux enjeux mondiaux clés mais aussi d’accroître la performance de 59 partenaires des pays en développement dans la mise en œuvre d’initiatives de développement plus inclusives, plus novatrices, et plus durables sur le plan environnemental et qui font progresser l’égalité des genres.  Les actions du projet de coopération volontaire de SUCO répondent à la nécessité et à l’urgence d’agir sur les enjeux mondiaux que sont les changements climatiques, l’insécurité alimentaire, ainsi que les inégalités sociales et économiques. Ce projet soutient des partenaires et institutions dans leurs efforts visant à mener, avec les populations les plus vulnérables (particulièrement des femmes, des filles et des peuples autochtones), des actions collectives, concrètes et durables.  Les activités du projet incluent : 1) recruter et former les volontaires sur le renforcement des capacités et les enjeux de développement, y compris sur les droits et la participation des femmes et des filles; 2) former et/ou accompagner le personnel des partenaires dans l’amélioration de compétences techniques et organisationnelles; 3) organiser et créer des activités et des outils de sensibilisation sur les enjeux du développement international dont les droits et la participation des femmes et des filles auprès des publics canadiens; 4) établir des fonds thématiques pour générer des solutions novatrices, positives et durables pour les populations marginalisées, et plus particulièrement, les femmes et les filles.</w:t>
      </w:r>
    </w:p>
    <w:p>
      <w:pPr>
        <w:pStyle w:val="Heading2"/>
      </w:pPr>
      <w:r>
        <w:t>Transactions</w:t>
      </w:r>
    </w:p>
    <w:p>
      <w:r>
        <w:rPr>
          <w:b/>
        </w:rPr>
        <w:t xml:space="preserve">Date : </w:t>
      </w:r>
      <w:r>
        <w:t>2020-04-02T00:00:00</w:t>
      </w:r>
      <w:r>
        <w:rPr>
          <w:b/>
        </w:rPr>
        <w:t xml:space="preserve">Type : </w:t>
      </w:r>
      <w:r>
        <w:t>Engagement</w:t>
      </w:r>
      <w:r>
        <w:rPr>
          <w:b/>
        </w:rPr>
        <w:t xml:space="preserve"> Montant : </w:t>
      </w:r>
      <w:r>
        <w:t>30551292.00</w:t>
      </w:r>
    </w:p>
    <w:p>
      <w:r>
        <w:rPr>
          <w:b/>
        </w:rPr>
        <w:t xml:space="preserve">Date : </w:t>
      </w:r>
      <w:r>
        <w:t>2020-04-30T00:00:00</w:t>
      </w:r>
      <w:r>
        <w:rPr>
          <w:b/>
        </w:rPr>
        <w:t xml:space="preserve">Type : </w:t>
      </w:r>
      <w:r>
        <w:t>Déboursé</w:t>
      </w:r>
      <w:r>
        <w:rPr>
          <w:b/>
        </w:rPr>
        <w:t xml:space="preserve"> Montant : </w:t>
      </w:r>
      <w:r>
        <w:t>774648.00</w:t>
      </w:r>
    </w:p>
    <w:p>
      <w:r>
        <w:rPr>
          <w:b/>
        </w:rPr>
        <w:t xml:space="preserve">Date : </w:t>
      </w:r>
      <w:r>
        <w:t>2021-02-16T00:00:00</w:t>
      </w:r>
      <w:r>
        <w:rPr>
          <w:b/>
        </w:rPr>
        <w:t xml:space="preserve">Type : </w:t>
      </w:r>
      <w:r>
        <w:t>Déboursé</w:t>
      </w:r>
      <w:r>
        <w:rPr>
          <w:b/>
        </w:rPr>
        <w:t xml:space="preserve"> Montant : </w:t>
      </w:r>
      <w:r>
        <w:t>393465.00</w:t>
      </w:r>
    </w:p>
    <w:p>
      <w:r>
        <w:rPr>
          <w:b/>
        </w:rPr>
        <w:t xml:space="preserve">Date : </w:t>
      </w:r>
      <w:r>
        <w:t>2021-04-27T00:00:00</w:t>
      </w:r>
      <w:r>
        <w:rPr>
          <w:b/>
        </w:rPr>
        <w:t xml:space="preserve">Type : </w:t>
      </w:r>
      <w:r>
        <w:t>Déboursé</w:t>
      </w:r>
      <w:r>
        <w:rPr>
          <w:b/>
        </w:rPr>
        <w:t xml:space="preserve"> Montant : </w:t>
      </w:r>
      <w:r>
        <w:t>1899763.00</w:t>
      </w:r>
    </w:p>
    <w:p>
      <w:r>
        <w:rPr>
          <w:b/>
        </w:rPr>
        <w:t xml:space="preserve">Date : </w:t>
      </w:r>
      <w:r>
        <w:t>2021-07-30T00:00:00</w:t>
      </w:r>
      <w:r>
        <w:rPr>
          <w:b/>
        </w:rPr>
        <w:t xml:space="preserve">Type : </w:t>
      </w:r>
      <w:r>
        <w:t>Déboursé</w:t>
      </w:r>
      <w:r>
        <w:rPr>
          <w:b/>
        </w:rPr>
        <w:t xml:space="preserve"> Montant : </w:t>
      </w:r>
      <w:r>
        <w:t>1533671.00</w:t>
      </w:r>
    </w:p>
    <w:p>
      <w:r>
        <w:rPr>
          <w:b/>
        </w:rPr>
        <w:t xml:space="preserve">Date : </w:t>
      </w:r>
      <w:r>
        <w:t>2022-04-08T00:00:00</w:t>
      </w:r>
      <w:r>
        <w:rPr>
          <w:b/>
        </w:rPr>
        <w:t xml:space="preserve">Type : </w:t>
      </w:r>
      <w:r>
        <w:t>Déboursé</w:t>
      </w:r>
      <w:r>
        <w:rPr>
          <w:b/>
        </w:rPr>
        <w:t xml:space="preserve"> Montant : </w:t>
      </w:r>
      <w:r>
        <w:t>2840580.00</w:t>
      </w:r>
    </w:p>
    <w:p>
      <w:r>
        <w:rPr>
          <w:b/>
        </w:rPr>
        <w:t xml:space="preserve">Date : </w:t>
      </w:r>
      <w:r>
        <w:t>2022-07-19T00:00:00</w:t>
      </w:r>
      <w:r>
        <w:rPr>
          <w:b/>
        </w:rPr>
        <w:t xml:space="preserve">Type : </w:t>
      </w:r>
      <w:r>
        <w:t>Déboursé</w:t>
      </w:r>
      <w:r>
        <w:rPr>
          <w:b/>
        </w:rPr>
        <w:t xml:space="preserve"> Montant : </w:t>
      </w:r>
      <w:r>
        <w:t>2890928.00</w:t>
      </w:r>
    </w:p>
    <w:p>
      <w:r>
        <w:rPr>
          <w:b/>
        </w:rPr>
        <w:t xml:space="preserve">Date : </w:t>
      </w:r>
      <w:r>
        <w:t>2023-04-17T00:00:00</w:t>
      </w:r>
      <w:r>
        <w:rPr>
          <w:b/>
        </w:rPr>
        <w:t xml:space="preserve">Type : </w:t>
      </w:r>
      <w:r>
        <w:t>Déboursé</w:t>
      </w:r>
      <w:r>
        <w:rPr>
          <w:b/>
        </w:rPr>
        <w:t xml:space="preserve"> Montant : </w:t>
      </w:r>
      <w:r>
        <w:t>2299495.00</w:t>
      </w:r>
    </w:p>
    <w:p>
      <w:r>
        <w:rPr>
          <w:b/>
        </w:rPr>
        <w:t xml:space="preserve">Date : </w:t>
      </w:r>
      <w:r>
        <w:t>2023-09-08T00:00:00</w:t>
      </w:r>
      <w:r>
        <w:rPr>
          <w:b/>
        </w:rPr>
        <w:t xml:space="preserve">Type : </w:t>
      </w:r>
      <w:r>
        <w:t>Déboursé</w:t>
      </w:r>
      <w:r>
        <w:rPr>
          <w:b/>
        </w:rPr>
        <w:t xml:space="preserve"> Montant : </w:t>
      </w:r>
      <w:r>
        <w:t>2847206.00</w:t>
      </w:r>
    </w:p>
    <w:p>
      <w:r>
        <w:rPr>
          <w:b/>
        </w:rPr>
        <w:t xml:space="preserve">Date : </w:t>
      </w:r>
      <w:r>
        <w:t>2024-03-26T00:00:00</w:t>
      </w:r>
      <w:r>
        <w:rPr>
          <w:b/>
        </w:rPr>
        <w:t xml:space="preserve">Type : </w:t>
      </w:r>
      <w:r>
        <w:t>Déboursé</w:t>
      </w:r>
      <w:r>
        <w:rPr>
          <w:b/>
        </w:rPr>
        <w:t xml:space="preserve"> Montant : </w:t>
      </w:r>
      <w:r>
        <w:t>1710152.00</w:t>
      </w:r>
    </w:p>
    <w:p>
      <w:r>
        <w:rPr>
          <w:b/>
        </w:rPr>
        <w:t xml:space="preserve">Date : </w:t>
      </w:r>
      <w:r>
        <w:t>2024-06-19T00:00:00</w:t>
      </w:r>
      <w:r>
        <w:rPr>
          <w:b/>
        </w:rPr>
        <w:t xml:space="preserve">Type : </w:t>
      </w:r>
      <w:r>
        <w:t>Déboursé</w:t>
      </w:r>
      <w:r>
        <w:rPr>
          <w:b/>
        </w:rPr>
        <w:t xml:space="preserve"> Montant : </w:t>
      </w:r>
      <w:r>
        <w:t>1873703.00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