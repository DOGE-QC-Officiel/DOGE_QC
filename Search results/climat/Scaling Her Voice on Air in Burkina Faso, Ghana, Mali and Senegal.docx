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Scaling Her Voice on Air in Burkina Faso, Ghana, Mali and Senegal</w:t>
      </w:r>
    </w:p>
    <w:p/>
    <w:p>
      <w:r>
        <w:rPr>
          <w:b/>
        </w:rPr>
        <w:t xml:space="preserve">Organisme : </w:t>
      </w:r>
      <w:r>
        <w:t>Affaires Mondiales Canada</w:t>
      </w:r>
    </w:p>
    <w:p>
      <w:r>
        <w:rPr>
          <w:b/>
        </w:rPr>
        <w:t xml:space="preserve">Numero de projet : </w:t>
      </w:r>
      <w:r>
        <w:t>CA-3-D001692001</w:t>
      </w:r>
    </w:p>
    <w:p>
      <w:r>
        <w:rPr>
          <w:b/>
        </w:rPr>
        <w:t xml:space="preserve">Lieu : </w:t>
      </w:r>
      <w:r>
        <w:t>Africa, regional</w:t>
      </w:r>
    </w:p>
    <w:p>
      <w:r>
        <w:rPr>
          <w:b/>
        </w:rPr>
        <w:t xml:space="preserve">Agence executive partenaire : </w:t>
      </w:r>
      <w:r>
        <w:t xml:space="preserve">Farm Radio International </w:t>
      </w:r>
    </w:p>
    <w:p>
      <w:r>
        <w:rPr>
          <w:b/>
        </w:rPr>
        <w:t xml:space="preserve">Type de financement : </w:t>
      </w:r>
      <w:r>
        <w:t>Aid grant excluding debt reorganisation</w:t>
      </w:r>
    </w:p>
    <w:p>
      <w:r>
        <w:rPr>
          <w:b/>
        </w:rPr>
        <w:t xml:space="preserve">Dates : </w:t>
      </w:r>
      <w:r>
        <w:t>2018-03-23T00:00:00 au 2022-09-30T00:00:00</w:t>
      </w:r>
    </w:p>
    <w:p>
      <w:r>
        <w:rPr>
          <w:b/>
        </w:rPr>
        <w:t xml:space="preserve">Engagement : </w:t>
      </w:r>
      <w:r>
        <w:t>5408855.00</w:t>
      </w:r>
    </w:p>
    <w:p>
      <w:r>
        <w:rPr>
          <w:b/>
        </w:rPr>
        <w:t xml:space="preserve">Total envoye en $ : </w:t>
      </w:r>
      <w:r>
        <w:t>5403605.0</w:t>
      </w:r>
    </w:p>
    <w:p>
      <w:r>
        <w:rPr>
          <w:b/>
        </w:rPr>
        <w:t xml:space="preserve">Description : </w:t>
      </w:r>
      <w:r>
        <w:t>A fundamental rural development need in Burkina Faso, Ghana, Mali and Senegal is the lack of relevant, gender-responsive and timely information, communication and extension services for small-scale farmers (women, men and youth). To address this issue, Farm Radio International (FRI) aims to scale up interactive rural radio in 17 regions of Burkina Faso, Mali, Senegal and Ghana, reaching 61 radio stations and engaging at least 70 stakeholder groups including farmer-based and women’s organizations. Project activities include: (1) providing relevant, timely and gender-responsive information on: effective, climate-smart agriculture; climate adaptation; gender-equality; and improved nutritional practices; (2) deepening knowledge exchanges between women, poor, and vulnerable small-scale farmers in rural areas to identify and address their respective needs using mobile tools; and (3) strengthening evidence-based decision at the community level and provide stakeholder groups with access to compiled outcome data on food-security, agriculture and gender-equality. It is expected that this project impacts up to 7.3 million small-scale farmers, including an estimated 2.3 million women small-scale farmers in the four targeted countries.  Farm Radio International implements this project in partnership with FRI-Burkina Faso, FRI-Mali, FRI-Senegal, FRI-Ghana and CECI/Uniterra (Senegal).</w:t>
      </w:r>
    </w:p>
    <w:p>
      <w:pPr>
        <w:pStyle w:val="Heading2"/>
      </w:pPr>
      <w:r>
        <w:t>Transactions</w:t>
      </w:r>
    </w:p>
    <w:p>
      <w:r>
        <w:rPr>
          <w:b/>
        </w:rPr>
        <w:t xml:space="preserve">Date : </w:t>
      </w:r>
      <w:r>
        <w:t>2018-03-23T00:00:00</w:t>
      </w:r>
      <w:r>
        <w:rPr>
          <w:b/>
        </w:rPr>
        <w:t xml:space="preserve">Type : </w:t>
      </w:r>
      <w:r>
        <w:t>Commitment</w:t>
      </w:r>
      <w:r>
        <w:rPr>
          <w:b/>
        </w:rPr>
        <w:t xml:space="preserve"> Montant : </w:t>
      </w:r>
      <w:r>
        <w:t>5408855.00</w:t>
      </w:r>
    </w:p>
    <w:p>
      <w:r>
        <w:rPr>
          <w:b/>
        </w:rPr>
        <w:t xml:space="preserve">Date : </w:t>
      </w:r>
      <w:r>
        <w:t>2018-03-27T00:00:00</w:t>
      </w:r>
      <w:r>
        <w:rPr>
          <w:b/>
        </w:rPr>
        <w:t xml:space="preserve">Type : </w:t>
      </w:r>
      <w:r>
        <w:t>Disbursement</w:t>
      </w:r>
      <w:r>
        <w:rPr>
          <w:b/>
        </w:rPr>
        <w:t xml:space="preserve"> Montant : </w:t>
      </w:r>
      <w:r>
        <w:t>60000.00</w:t>
      </w:r>
    </w:p>
    <w:p>
      <w:r>
        <w:rPr>
          <w:b/>
        </w:rPr>
        <w:t xml:space="preserve">Date : </w:t>
      </w:r>
      <w:r>
        <w:t>2018-06-14T00:00:00</w:t>
      </w:r>
      <w:r>
        <w:rPr>
          <w:b/>
        </w:rPr>
        <w:t xml:space="preserve">Type : </w:t>
      </w:r>
      <w:r>
        <w:t>Disbursement</w:t>
      </w:r>
      <w:r>
        <w:rPr>
          <w:b/>
        </w:rPr>
        <w:t xml:space="preserve"> Montant : </w:t>
      </w:r>
      <w:r>
        <w:t>466466.48</w:t>
      </w:r>
    </w:p>
    <w:p>
      <w:r>
        <w:rPr>
          <w:b/>
        </w:rPr>
        <w:t xml:space="preserve">Date : </w:t>
      </w:r>
      <w:r>
        <w:t>2018-10-11T00:00:00</w:t>
      </w:r>
      <w:r>
        <w:rPr>
          <w:b/>
        </w:rPr>
        <w:t xml:space="preserve">Type : </w:t>
      </w:r>
      <w:r>
        <w:t>Disbursement</w:t>
      </w:r>
      <w:r>
        <w:rPr>
          <w:b/>
        </w:rPr>
        <w:t xml:space="preserve"> Montant : </w:t>
      </w:r>
      <w:r>
        <w:t>521374.00</w:t>
      </w:r>
    </w:p>
    <w:p>
      <w:r>
        <w:rPr>
          <w:b/>
        </w:rPr>
        <w:t xml:space="preserve">Date : </w:t>
      </w:r>
      <w:r>
        <w:t>2019-02-18T00:00:00</w:t>
      </w:r>
      <w:r>
        <w:rPr>
          <w:b/>
        </w:rPr>
        <w:t xml:space="preserve">Type : </w:t>
      </w:r>
      <w:r>
        <w:t>Disbursement</w:t>
      </w:r>
      <w:r>
        <w:rPr>
          <w:b/>
        </w:rPr>
        <w:t xml:space="preserve"> Montant : </w:t>
      </w:r>
      <w:r>
        <w:t>195396.21</w:t>
      </w:r>
    </w:p>
    <w:p>
      <w:r>
        <w:rPr>
          <w:b/>
        </w:rPr>
        <w:t xml:space="preserve">Date : </w:t>
      </w:r>
      <w:r>
        <w:t>2019-08-09T00:00:00</w:t>
      </w:r>
      <w:r>
        <w:rPr>
          <w:b/>
        </w:rPr>
        <w:t xml:space="preserve">Type : </w:t>
      </w:r>
      <w:r>
        <w:t>Disbursement</w:t>
      </w:r>
      <w:r>
        <w:rPr>
          <w:b/>
        </w:rPr>
        <w:t xml:space="preserve"> Montant : </w:t>
      </w:r>
      <w:r>
        <w:t>640865.31</w:t>
      </w:r>
    </w:p>
    <w:p>
      <w:r>
        <w:rPr>
          <w:b/>
        </w:rPr>
        <w:t xml:space="preserve">Date : </w:t>
      </w:r>
      <w:r>
        <w:t>2020-01-08T00:00:00</w:t>
      </w:r>
      <w:r>
        <w:rPr>
          <w:b/>
        </w:rPr>
        <w:t xml:space="preserve">Type : </w:t>
      </w:r>
      <w:r>
        <w:t>Disbursement</w:t>
      </w:r>
      <w:r>
        <w:rPr>
          <w:b/>
        </w:rPr>
        <w:t xml:space="preserve"> Montant : </w:t>
      </w:r>
      <w:r>
        <w:t>647728.00</w:t>
      </w:r>
    </w:p>
    <w:p>
      <w:r>
        <w:rPr>
          <w:b/>
        </w:rPr>
        <w:t xml:space="preserve">Date : </w:t>
      </w:r>
      <w:r>
        <w:t>2020-06-24T00:00:00</w:t>
      </w:r>
      <w:r>
        <w:rPr>
          <w:b/>
        </w:rPr>
        <w:t xml:space="preserve">Type : </w:t>
      </w:r>
      <w:r>
        <w:t>Disbursement</w:t>
      </w:r>
      <w:r>
        <w:rPr>
          <w:b/>
        </w:rPr>
        <w:t xml:space="preserve"> Montant : </w:t>
      </w:r>
      <w:r>
        <w:t>871268.00</w:t>
      </w:r>
    </w:p>
    <w:p>
      <w:r>
        <w:rPr>
          <w:b/>
        </w:rPr>
        <w:t xml:space="preserve">Date : </w:t>
      </w:r>
      <w:r>
        <w:t>2020-11-26T00:00:00</w:t>
      </w:r>
      <w:r>
        <w:rPr>
          <w:b/>
        </w:rPr>
        <w:t xml:space="preserve">Type : </w:t>
      </w:r>
      <w:r>
        <w:t>Disbursement</w:t>
      </w:r>
      <w:r>
        <w:rPr>
          <w:b/>
        </w:rPr>
        <w:t xml:space="preserve"> Montant : </w:t>
      </w:r>
      <w:r>
        <w:t>646007.00</w:t>
      </w:r>
    </w:p>
    <w:p>
      <w:r>
        <w:rPr>
          <w:b/>
        </w:rPr>
        <w:t xml:space="preserve">Date : </w:t>
      </w:r>
      <w:r>
        <w:t>2021-05-25T00:00:00</w:t>
      </w:r>
      <w:r>
        <w:rPr>
          <w:b/>
        </w:rPr>
        <w:t xml:space="preserve">Type : </w:t>
      </w:r>
      <w:r>
        <w:t>Disbursement</w:t>
      </w:r>
      <w:r>
        <w:rPr>
          <w:b/>
        </w:rPr>
        <w:t xml:space="preserve"> Montant : </w:t>
      </w:r>
      <w:r>
        <w:t>463962.62</w:t>
      </w:r>
    </w:p>
    <w:p>
      <w:r>
        <w:rPr>
          <w:b/>
        </w:rPr>
        <w:t xml:space="preserve">Date : </w:t>
      </w:r>
      <w:r>
        <w:t>2021-11-23T00:00:00</w:t>
      </w:r>
      <w:r>
        <w:rPr>
          <w:b/>
        </w:rPr>
        <w:t xml:space="preserve">Type : </w:t>
      </w:r>
      <w:r>
        <w:t>Disbursement</w:t>
      </w:r>
      <w:r>
        <w:rPr>
          <w:b/>
        </w:rPr>
        <w:t xml:space="preserve"> Montant : </w:t>
      </w:r>
      <w:r>
        <w:t>37371.34</w:t>
      </w:r>
    </w:p>
    <w:p>
      <w:r>
        <w:rPr>
          <w:b/>
        </w:rPr>
        <w:t xml:space="preserve">Date : </w:t>
      </w:r>
      <w:r>
        <w:t>2021-11-23T00:00:00</w:t>
      </w:r>
      <w:r>
        <w:rPr>
          <w:b/>
        </w:rPr>
        <w:t xml:space="preserve">Type : </w:t>
      </w:r>
      <w:r>
        <w:t>Disbursement</w:t>
      </w:r>
      <w:r>
        <w:rPr>
          <w:b/>
        </w:rPr>
        <w:t xml:space="preserve"> Montant : </w:t>
      </w:r>
      <w:r>
        <w:t>496127.50</w:t>
      </w:r>
    </w:p>
    <w:p>
      <w:r>
        <w:rPr>
          <w:b/>
        </w:rPr>
        <w:t xml:space="preserve">Date : </w:t>
      </w:r>
      <w:r>
        <w:t>2022-06-09T00:00:00</w:t>
      </w:r>
      <w:r>
        <w:rPr>
          <w:b/>
        </w:rPr>
        <w:t xml:space="preserve">Type : </w:t>
      </w:r>
      <w:r>
        <w:t>Disbursement</w:t>
      </w:r>
      <w:r>
        <w:rPr>
          <w:b/>
        </w:rPr>
        <w:t xml:space="preserve"> Montant : </w:t>
      </w:r>
      <w:r>
        <w:t>38308.17</w:t>
      </w:r>
    </w:p>
    <w:p>
      <w:r>
        <w:rPr>
          <w:b/>
        </w:rPr>
        <w:t xml:space="preserve">Date : </w:t>
      </w:r>
      <w:r>
        <w:t>2022-06-09T00:00:00</w:t>
      </w:r>
      <w:r>
        <w:rPr>
          <w:b/>
        </w:rPr>
        <w:t xml:space="preserve">Type : </w:t>
      </w:r>
      <w:r>
        <w:t>Disbursement</w:t>
      </w:r>
      <w:r>
        <w:rPr>
          <w:b/>
        </w:rPr>
        <w:t xml:space="preserve"> Montant : </w:t>
      </w:r>
      <w:r>
        <w:t>48550.12</w:t>
      </w:r>
    </w:p>
    <w:p>
      <w:r>
        <w:rPr>
          <w:b/>
        </w:rPr>
        <w:t xml:space="preserve">Date : </w:t>
      </w:r>
      <w:r>
        <w:t>2023-03-31T00:00:00</w:t>
      </w:r>
      <w:r>
        <w:rPr>
          <w:b/>
        </w:rPr>
        <w:t xml:space="preserve">Type : </w:t>
      </w:r>
      <w:r>
        <w:t>Disbursement</w:t>
      </w:r>
      <w:r>
        <w:rPr>
          <w:b/>
        </w:rPr>
        <w:t xml:space="preserve"> Montant : </w:t>
      </w:r>
      <w:r>
        <w:t>270179.15</w:t>
      </w:r>
    </w:p>
    <w:p>
      <w:r>
        <w:rPr>
          <w:b/>
        </w:rPr>
        <w:t xml:space="preserve">Date : </w:t>
      </w:r>
      <w:r>
        <w:t>2023-06-01T00:00:00</w:t>
      </w:r>
      <w:r>
        <w:rPr>
          <w:b/>
        </w:rPr>
        <w:t xml:space="preserve">Type : </w:t>
      </w:r>
      <w:r>
        <w:t>Disbursement</w:t>
      </w:r>
      <w:r>
        <w:rPr>
          <w:b/>
        </w:rPr>
        <w:t xml:space="preserve"> Montant : </w:t>
      </w:r>
      <w:r>
        <w:t>1.10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