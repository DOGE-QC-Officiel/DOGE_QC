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Investir dans les Femmes au Soudan de Sud - African Enterprise Challenge Fund</w:t>
      </w:r>
    </w:p>
    <w:p/>
    <w:p>
      <w:r>
        <w:rPr>
          <w:b/>
        </w:rPr>
        <w:t xml:space="preserve">Organisme : </w:t>
      </w:r>
      <w:r>
        <w:t>Affaires Mondiales Canada</w:t>
      </w:r>
    </w:p>
    <w:p>
      <w:r>
        <w:rPr>
          <w:b/>
        </w:rPr>
        <w:t xml:space="preserve">Numero de projet : </w:t>
      </w:r>
      <w:r>
        <w:t>CA-3-P009479001</w:t>
      </w:r>
    </w:p>
    <w:p>
      <w:r>
        <w:rPr>
          <w:b/>
        </w:rPr>
        <w:t xml:space="preserve">Lieu : </w:t>
      </w:r>
      <w:r/>
    </w:p>
    <w:p>
      <w:r>
        <w:rPr>
          <w:b/>
        </w:rPr>
        <w:t xml:space="preserve">Agence executive partenaire : </w:t>
      </w:r>
      <w:r>
        <w:t xml:space="preserve">The AECF </w:t>
      </w:r>
    </w:p>
    <w:p>
      <w:r>
        <w:rPr>
          <w:b/>
        </w:rPr>
        <w:t xml:space="preserve">Type de financement : </w:t>
      </w:r>
      <w:r>
        <w:t>Don hors réorganisation de la dette (y compris quasi-dons)</w:t>
      </w:r>
    </w:p>
    <w:p>
      <w:r>
        <w:rPr>
          <w:b/>
        </w:rPr>
        <w:t xml:space="preserve">Dates : </w:t>
      </w:r>
      <w:r>
        <w:t>2021-06-23T00:00:00 au 2026-06-30T00:00:00</w:t>
      </w:r>
    </w:p>
    <w:p>
      <w:r>
        <w:rPr>
          <w:b/>
        </w:rPr>
        <w:t xml:space="preserve">Engagement : </w:t>
      </w:r>
      <w:r>
        <w:t>11500000.00</w:t>
      </w:r>
    </w:p>
    <w:p>
      <w:r>
        <w:rPr>
          <w:b/>
        </w:rPr>
        <w:t xml:space="preserve">Total envoye en $ : </w:t>
      </w:r>
      <w:r>
        <w:t>4478259.0</w:t>
      </w:r>
    </w:p>
    <w:p>
      <w:r>
        <w:rPr>
          <w:b/>
        </w:rPr>
        <w:t xml:space="preserve">Description : </w:t>
      </w:r>
      <w:r>
        <w:t>Ce projet vise à accroître l’autonomie financière des femmes qui travaillent dans le domaine de l’agriculture en tant qu’entrepreneures, propriétaires de petites exploitations agricoles, productrices et employées, et à éliminer les obstacles qui empêchent les femmes de prendre part aux chaînes de valeur agricoles au Soudan du Sud. Ce projet apporte un soutien à la Africa Enterprise Challenge Fund [Fonds africain pour le développement des entreprises] dans le but d’octroyer, sur la base de concours, des subventions axées sur le rendement et des « prix de l'innovation » aux entrepreneures, aux groupes de productrices et aux petites entreprises qui offrent des emplois, des produits et des services qui profitent aux femmes et qui s’attaquent aux obstacles à la participation des femmes au secteur agricole. Les activités de ce projet comprennent : 1) aider les petits exploitants agricoles à adopter de nouvelles technologies pour accroître leur productivité, et offrir une formation sur les réseaux d’alerte rapide, la gestion après récolte et l’agriculture adaptée au climat; 2) dispenser une formation en matière de littératie financière et de développement de compétences en affaires, une formation sur les lois et les droits fonciers et des services de conseil en investissement; 3) travailler en collaboration avec les organisations et les groupes de défense des droits des femmes pour s’attaquer aux normes sociétales qui confinent les femmes au foyer et limitent considérablement leur participation au secteur agricole formel.</w:t>
      </w:r>
    </w:p>
    <w:p>
      <w:pPr>
        <w:pStyle w:val="Heading2"/>
      </w:pPr>
      <w:r>
        <w:t>Transactions</w:t>
      </w:r>
    </w:p>
    <w:p>
      <w:r>
        <w:rPr>
          <w:b/>
        </w:rPr>
        <w:t xml:space="preserve">Date : </w:t>
      </w:r>
      <w:r>
        <w:t>2021-06-23T00:00:00</w:t>
      </w:r>
      <w:r>
        <w:rPr>
          <w:b/>
        </w:rPr>
        <w:t xml:space="preserve">Type : </w:t>
      </w:r>
      <w:r>
        <w:t>Engagement</w:t>
      </w:r>
      <w:r>
        <w:rPr>
          <w:b/>
        </w:rPr>
        <w:t xml:space="preserve"> Montant : </w:t>
      </w:r>
      <w:r>
        <w:t>11500000.00</w:t>
      </w:r>
    </w:p>
    <w:p>
      <w:r>
        <w:rPr>
          <w:b/>
        </w:rPr>
        <w:t xml:space="preserve">Date : </w:t>
      </w:r>
      <w:r>
        <w:t>2021-08-30T00:00:00</w:t>
      </w:r>
      <w:r>
        <w:rPr>
          <w:b/>
        </w:rPr>
        <w:t xml:space="preserve">Type : </w:t>
      </w:r>
      <w:r>
        <w:t>Déboursé</w:t>
      </w:r>
      <w:r>
        <w:rPr>
          <w:b/>
        </w:rPr>
        <w:t xml:space="preserve"> Montant : </w:t>
      </w:r>
      <w:r>
        <w:t>245354.00</w:t>
      </w:r>
    </w:p>
    <w:p>
      <w:r>
        <w:rPr>
          <w:b/>
        </w:rPr>
        <w:t xml:space="preserve">Date : </w:t>
      </w:r>
      <w:r>
        <w:t>2021-12-06T00:00:00</w:t>
      </w:r>
      <w:r>
        <w:rPr>
          <w:b/>
        </w:rPr>
        <w:t xml:space="preserve">Type : </w:t>
      </w:r>
      <w:r>
        <w:t>Déboursé</w:t>
      </w:r>
      <w:r>
        <w:rPr>
          <w:b/>
        </w:rPr>
        <w:t xml:space="preserve"> Montant : </w:t>
      </w:r>
      <w:r>
        <w:t>96871.00</w:t>
      </w:r>
    </w:p>
    <w:p>
      <w:r>
        <w:rPr>
          <w:b/>
        </w:rPr>
        <w:t xml:space="preserve">Date : </w:t>
      </w:r>
      <w:r>
        <w:t>2022-03-09T00:00:00</w:t>
      </w:r>
      <w:r>
        <w:rPr>
          <w:b/>
        </w:rPr>
        <w:t xml:space="preserve">Type : </w:t>
      </w:r>
      <w:r>
        <w:t>Déboursé</w:t>
      </w:r>
      <w:r>
        <w:rPr>
          <w:b/>
        </w:rPr>
        <w:t xml:space="preserve"> Montant : </w:t>
      </w:r>
      <w:r>
        <w:t>192744.00</w:t>
      </w:r>
    </w:p>
    <w:p>
      <w:r>
        <w:rPr>
          <w:b/>
        </w:rPr>
        <w:t xml:space="preserve">Date : </w:t>
      </w:r>
      <w:r>
        <w:t>2022-06-08T00:00:00</w:t>
      </w:r>
      <w:r>
        <w:rPr>
          <w:b/>
        </w:rPr>
        <w:t xml:space="preserve">Type : </w:t>
      </w:r>
      <w:r>
        <w:t>Déboursé</w:t>
      </w:r>
      <w:r>
        <w:rPr>
          <w:b/>
        </w:rPr>
        <w:t xml:space="preserve"> Montant : </w:t>
      </w:r>
      <w:r>
        <w:t>161028.00</w:t>
      </w:r>
    </w:p>
    <w:p>
      <w:r>
        <w:rPr>
          <w:b/>
        </w:rPr>
        <w:t xml:space="preserve">Date : </w:t>
      </w:r>
      <w:r>
        <w:t>2023-01-13T00:00:00</w:t>
      </w:r>
      <w:r>
        <w:rPr>
          <w:b/>
        </w:rPr>
        <w:t xml:space="preserve">Type : </w:t>
      </w:r>
      <w:r>
        <w:t>Déboursé</w:t>
      </w:r>
      <w:r>
        <w:rPr>
          <w:b/>
        </w:rPr>
        <w:t xml:space="preserve"> Montant : </w:t>
      </w:r>
      <w:r>
        <w:t>2033982.00</w:t>
      </w:r>
    </w:p>
    <w:p>
      <w:r>
        <w:rPr>
          <w:b/>
        </w:rPr>
        <w:t xml:space="preserve">Date : </w:t>
      </w:r>
      <w:r>
        <w:t>2023-09-08T00:00:00</w:t>
      </w:r>
      <w:r>
        <w:rPr>
          <w:b/>
        </w:rPr>
        <w:t xml:space="preserve">Type : </w:t>
      </w:r>
      <w:r>
        <w:t>Déboursé</w:t>
      </w:r>
      <w:r>
        <w:rPr>
          <w:b/>
        </w:rPr>
        <w:t xml:space="preserve"> Montant : </w:t>
      </w:r>
      <w:r>
        <w:t>1438344.00</w:t>
      </w:r>
    </w:p>
    <w:p>
      <w:r>
        <w:rPr>
          <w:b/>
        </w:rPr>
        <w:t xml:space="preserve">Date : </w:t>
      </w:r>
      <w:r>
        <w:t>2023-11-16T00:00:00</w:t>
      </w:r>
      <w:r>
        <w:rPr>
          <w:b/>
        </w:rPr>
        <w:t xml:space="preserve">Type : </w:t>
      </w:r>
      <w:r>
        <w:t>Déboursé</w:t>
      </w:r>
      <w:r>
        <w:rPr>
          <w:b/>
        </w:rPr>
        <w:t xml:space="preserve"> Montant : </w:t>
      </w:r>
      <w:r>
        <w:t>-309936.00</w:t>
      </w:r>
    </w:p>
    <w:p>
      <w:r>
        <w:rPr>
          <w:b/>
        </w:rPr>
        <w:t xml:space="preserve">Date : </w:t>
      </w:r>
      <w:r>
        <w:t>2023-11-16T00:00:00</w:t>
      </w:r>
      <w:r>
        <w:rPr>
          <w:b/>
        </w:rPr>
        <w:t xml:space="preserve">Type : </w:t>
      </w:r>
      <w:r>
        <w:t>Déboursé</w:t>
      </w:r>
      <w:r>
        <w:rPr>
          <w:b/>
        </w:rPr>
        <w:t xml:space="preserve"> Montant : </w:t>
      </w:r>
      <w:r>
        <w:t>309936.00</w:t>
      </w:r>
    </w:p>
    <w:p>
      <w:r>
        <w:rPr>
          <w:b/>
        </w:rPr>
        <w:t xml:space="preserve">Date : </w:t>
      </w:r>
      <w:r>
        <w:t>2023-11-16T00:00:00</w:t>
      </w:r>
      <w:r>
        <w:rPr>
          <w:b/>
        </w:rPr>
        <w:t xml:space="preserve">Type : </w:t>
      </w:r>
      <w:r>
        <w:t>Déboursé</w:t>
      </w:r>
      <w:r>
        <w:rPr>
          <w:b/>
        </w:rPr>
        <w:t xml:space="preserve"> Montant : </w:t>
      </w:r>
      <w:r>
        <w:t>309936.00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