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Compétences pour accéder à l'économie verte</w:t>
      </w:r>
    </w:p>
    <w:p/>
    <w:p>
      <w:r>
        <w:rPr>
          <w:b/>
        </w:rPr>
        <w:t xml:space="preserve">Organisme : </w:t>
      </w:r>
      <w:r>
        <w:t>Affaires Mondiales Canada</w:t>
      </w:r>
    </w:p>
    <w:p>
      <w:r>
        <w:rPr>
          <w:b/>
        </w:rPr>
        <w:t xml:space="preserve">Numero de projet : </w:t>
      </w:r>
      <w:r>
        <w:t>CA-3-P005001001</w:t>
      </w:r>
    </w:p>
    <w:p>
      <w:r>
        <w:rPr>
          <w:b/>
        </w:rPr>
        <w:t xml:space="preserve">Lieu : </w:t>
      </w:r>
      <w:r>
        <w:t>Pays en développement, non spécifié</w:t>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2019-03-04T00:00:00 au 2025-08-31T00:00:00</w:t>
      </w:r>
    </w:p>
    <w:p>
      <w:r>
        <w:rPr>
          <w:b/>
        </w:rPr>
        <w:t xml:space="preserve">Engagement : </w:t>
      </w:r>
      <w:r>
        <w:t>19000000.00</w:t>
      </w:r>
    </w:p>
    <w:p>
      <w:r>
        <w:rPr>
          <w:b/>
        </w:rPr>
        <w:t xml:space="preserve">Total envoye en $ : </w:t>
      </w:r>
      <w:r>
        <w:t>17134648.0</w:t>
      </w:r>
    </w:p>
    <w:p>
      <w:r>
        <w:rPr>
          <w:b/>
        </w:rPr>
        <w:t xml:space="preserve">Description : </w:t>
      </w:r>
      <w:r>
        <w:t>Ce projet partage l'expertise des collèges et instituts canadiens en matière de développement de la formation pour l'emploi avec des institutions homologues dans six pays des Caraïbes où les jeunes, les femmes et les personnes les plus vulnérables ont des difficultés à accéder à la formation professionnelle et à l'emploi : Belize, Dominique, Guyane, Grenade, Jamaïque et Sainte-Lucie. Dans ces pays, la dégradation des côtes et d'autres effets du changement climatique sont au cœur des efforts d'adaptation menés par le gouvernement et l'industrie, qui sont entravés par le manque de travailleurs techniques qualifiés. Ce projet contribuera à l'engagement de 600 millions de dollars sur 12 ans (2008-2020) du Canada envers la région des Caraïbes et aidera à faire avancer les priorités canadiennes en matière de changements climatiques.</w:t>
      </w:r>
    </w:p>
    <w:p>
      <w:pPr>
        <w:pStyle w:val="Heading2"/>
      </w:pPr>
      <w:r>
        <w:t>Transactions</w:t>
      </w:r>
    </w:p>
    <w:p>
      <w:r>
        <w:rPr>
          <w:b/>
        </w:rPr>
        <w:t xml:space="preserve">Date : </w:t>
      </w:r>
      <w:r>
        <w:t>2019-03-04T00:00:00</w:t>
      </w:r>
      <w:r>
        <w:rPr>
          <w:b/>
        </w:rPr>
        <w:t xml:space="preserve">Type : </w:t>
      </w:r>
      <w:r>
        <w:t>Engagement</w:t>
      </w:r>
      <w:r>
        <w:rPr>
          <w:b/>
        </w:rPr>
        <w:t xml:space="preserve"> Montant : </w:t>
      </w:r>
      <w:r>
        <w:t>19000000.00</w:t>
      </w:r>
    </w:p>
    <w:p>
      <w:r>
        <w:rPr>
          <w:b/>
        </w:rPr>
        <w:t xml:space="preserve">Date : </w:t>
      </w:r>
      <w:r>
        <w:t>2019-03-21T00:00:00</w:t>
      </w:r>
      <w:r>
        <w:rPr>
          <w:b/>
        </w:rPr>
        <w:t xml:space="preserve">Type : </w:t>
      </w:r>
      <w:r>
        <w:t>Déboursé</w:t>
      </w:r>
      <w:r>
        <w:rPr>
          <w:b/>
        </w:rPr>
        <w:t xml:space="preserve"> Montant : </w:t>
      </w:r>
      <w:r>
        <w:t>500000.00</w:t>
      </w:r>
    </w:p>
    <w:p>
      <w:r>
        <w:rPr>
          <w:b/>
        </w:rPr>
        <w:t xml:space="preserve">Date : </w:t>
      </w:r>
      <w:r>
        <w:t>2019-09-06T00:00:00</w:t>
      </w:r>
      <w:r>
        <w:rPr>
          <w:b/>
        </w:rPr>
        <w:t xml:space="preserve">Type : </w:t>
      </w:r>
      <w:r>
        <w:t>Déboursé</w:t>
      </w:r>
      <w:r>
        <w:rPr>
          <w:b/>
        </w:rPr>
        <w:t xml:space="preserve"> Montant : </w:t>
      </w:r>
      <w:r>
        <w:t>263811.00</w:t>
      </w:r>
    </w:p>
    <w:p>
      <w:r>
        <w:rPr>
          <w:b/>
        </w:rPr>
        <w:t xml:space="preserve">Date : </w:t>
      </w:r>
      <w:r>
        <w:t>2019-09-06T00:00:00</w:t>
      </w:r>
      <w:r>
        <w:rPr>
          <w:b/>
        </w:rPr>
        <w:t xml:space="preserve">Type : </w:t>
      </w:r>
      <w:r>
        <w:t>Déboursé</w:t>
      </w:r>
      <w:r>
        <w:rPr>
          <w:b/>
        </w:rPr>
        <w:t xml:space="preserve"> Montant : </w:t>
      </w:r>
      <w:r>
        <w:t>475516.00</w:t>
      </w:r>
    </w:p>
    <w:p>
      <w:r>
        <w:rPr>
          <w:b/>
        </w:rPr>
        <w:t xml:space="preserve">Date : </w:t>
      </w:r>
      <w:r>
        <w:t>2019-11-28T00:00:00</w:t>
      </w:r>
      <w:r>
        <w:rPr>
          <w:b/>
        </w:rPr>
        <w:t xml:space="preserve">Type : </w:t>
      </w:r>
      <w:r>
        <w:t>Déboursé</w:t>
      </w:r>
      <w:r>
        <w:rPr>
          <w:b/>
        </w:rPr>
        <w:t xml:space="preserve"> Montant : </w:t>
      </w:r>
      <w:r>
        <w:t>233341.00</w:t>
      </w:r>
    </w:p>
    <w:p>
      <w:r>
        <w:rPr>
          <w:b/>
        </w:rPr>
        <w:t xml:space="preserve">Date : </w:t>
      </w:r>
      <w:r>
        <w:t>2020-06-04T00:00:00</w:t>
      </w:r>
      <w:r>
        <w:rPr>
          <w:b/>
        </w:rPr>
        <w:t xml:space="preserve">Type : </w:t>
      </w:r>
      <w:r>
        <w:t>Déboursé</w:t>
      </w:r>
      <w:r>
        <w:rPr>
          <w:b/>
        </w:rPr>
        <w:t xml:space="preserve"> Montant : </w:t>
      </w:r>
      <w:r>
        <w:t>200146.00</w:t>
      </w:r>
    </w:p>
    <w:p>
      <w:r>
        <w:rPr>
          <w:b/>
        </w:rPr>
        <w:t xml:space="preserve">Date : </w:t>
      </w:r>
      <w:r>
        <w:t>2020-06-04T00:00:00</w:t>
      </w:r>
      <w:r>
        <w:rPr>
          <w:b/>
        </w:rPr>
        <w:t xml:space="preserve">Type : </w:t>
      </w:r>
      <w:r>
        <w:t>Déboursé</w:t>
      </w:r>
      <w:r>
        <w:rPr>
          <w:b/>
        </w:rPr>
        <w:t xml:space="preserve"> Montant : </w:t>
      </w:r>
      <w:r>
        <w:t>1240348.00</w:t>
      </w:r>
    </w:p>
    <w:p>
      <w:r>
        <w:rPr>
          <w:b/>
        </w:rPr>
        <w:t xml:space="preserve">Date : </w:t>
      </w:r>
      <w:r>
        <w:t>2020-09-15T00:00:00</w:t>
      </w:r>
      <w:r>
        <w:rPr>
          <w:b/>
        </w:rPr>
        <w:t xml:space="preserve">Type : </w:t>
      </w:r>
      <w:r>
        <w:t>Déboursé</w:t>
      </w:r>
      <w:r>
        <w:rPr>
          <w:b/>
        </w:rPr>
        <w:t xml:space="preserve"> Montant : </w:t>
      </w:r>
      <w:r>
        <w:t>255187.00</w:t>
      </w:r>
    </w:p>
    <w:p>
      <w:r>
        <w:rPr>
          <w:b/>
        </w:rPr>
        <w:t xml:space="preserve">Date : </w:t>
      </w:r>
      <w:r>
        <w:t>2021-03-26T00:00:00</w:t>
      </w:r>
      <w:r>
        <w:rPr>
          <w:b/>
        </w:rPr>
        <w:t xml:space="preserve">Type : </w:t>
      </w:r>
      <w:r>
        <w:t>Déboursé</w:t>
      </w:r>
      <w:r>
        <w:rPr>
          <w:b/>
        </w:rPr>
        <w:t xml:space="preserve"> Montant : </w:t>
      </w:r>
      <w:r>
        <w:t>1529319.00</w:t>
      </w:r>
    </w:p>
    <w:p>
      <w:r>
        <w:rPr>
          <w:b/>
        </w:rPr>
        <w:t xml:space="preserve">Date : </w:t>
      </w:r>
      <w:r>
        <w:t>2021-09-01T00:00:00</w:t>
      </w:r>
      <w:r>
        <w:rPr>
          <w:b/>
        </w:rPr>
        <w:t xml:space="preserve">Type : </w:t>
      </w:r>
      <w:r>
        <w:t>Déboursé</w:t>
      </w:r>
      <w:r>
        <w:rPr>
          <w:b/>
        </w:rPr>
        <w:t xml:space="preserve"> Montant : </w:t>
      </w:r>
      <w:r>
        <w:t>584467.00</w:t>
      </w:r>
    </w:p>
    <w:p>
      <w:r>
        <w:rPr>
          <w:b/>
        </w:rPr>
        <w:t xml:space="preserve">Date : </w:t>
      </w:r>
      <w:r>
        <w:t>2022-01-05T00:00:00</w:t>
      </w:r>
      <w:r>
        <w:rPr>
          <w:b/>
        </w:rPr>
        <w:t xml:space="preserve">Type : </w:t>
      </w:r>
      <w:r>
        <w:t>Déboursé</w:t>
      </w:r>
      <w:r>
        <w:rPr>
          <w:b/>
        </w:rPr>
        <w:t xml:space="preserve"> Montant : </w:t>
      </w:r>
      <w:r>
        <w:t>1237263.00</w:t>
      </w:r>
    </w:p>
    <w:p>
      <w:r>
        <w:rPr>
          <w:b/>
        </w:rPr>
        <w:t xml:space="preserve">Date : </w:t>
      </w:r>
      <w:r>
        <w:t>2022-03-29T00:00:00</w:t>
      </w:r>
      <w:r>
        <w:rPr>
          <w:b/>
        </w:rPr>
        <w:t xml:space="preserve">Type : </w:t>
      </w:r>
      <w:r>
        <w:t>Déboursé</w:t>
      </w:r>
      <w:r>
        <w:rPr>
          <w:b/>
        </w:rPr>
        <w:t xml:space="preserve"> Montant : </w:t>
      </w:r>
      <w:r>
        <w:t>500000.00</w:t>
      </w:r>
    </w:p>
    <w:p>
      <w:r>
        <w:rPr>
          <w:b/>
        </w:rPr>
        <w:t xml:space="preserve">Date : </w:t>
      </w:r>
      <w:r>
        <w:t>2022-06-23T00:00:00</w:t>
      </w:r>
      <w:r>
        <w:rPr>
          <w:b/>
        </w:rPr>
        <w:t xml:space="preserve">Type : </w:t>
      </w:r>
      <w:r>
        <w:t>Déboursé</w:t>
      </w:r>
      <w:r>
        <w:rPr>
          <w:b/>
        </w:rPr>
        <w:t xml:space="preserve"> Montant : </w:t>
      </w:r>
      <w:r>
        <w:t>778843.00</w:t>
      </w:r>
    </w:p>
    <w:p>
      <w:r>
        <w:rPr>
          <w:b/>
        </w:rPr>
        <w:t xml:space="preserve">Date : </w:t>
      </w:r>
      <w:r>
        <w:t>2023-03-30T00:00:00</w:t>
      </w:r>
      <w:r>
        <w:rPr>
          <w:b/>
        </w:rPr>
        <w:t xml:space="preserve">Type : </w:t>
      </w:r>
      <w:r>
        <w:t>Déboursé</w:t>
      </w:r>
      <w:r>
        <w:rPr>
          <w:b/>
        </w:rPr>
        <w:t xml:space="preserve"> Montant : </w:t>
      </w:r>
      <w:r>
        <w:t>767516.00</w:t>
      </w:r>
    </w:p>
    <w:p>
      <w:r>
        <w:rPr>
          <w:b/>
        </w:rPr>
        <w:t xml:space="preserve">Date : </w:t>
      </w:r>
      <w:r>
        <w:t>2023-03-30T00:00:00</w:t>
      </w:r>
      <w:r>
        <w:rPr>
          <w:b/>
        </w:rPr>
        <w:t xml:space="preserve">Type : </w:t>
      </w:r>
      <w:r>
        <w:t>Déboursé</w:t>
      </w:r>
      <w:r>
        <w:rPr>
          <w:b/>
        </w:rPr>
        <w:t xml:space="preserve"> Montant : </w:t>
      </w:r>
      <w:r>
        <w:t>2003996.00</w:t>
      </w:r>
    </w:p>
    <w:p>
      <w:r>
        <w:rPr>
          <w:b/>
        </w:rPr>
        <w:t xml:space="preserve">Date : </w:t>
      </w:r>
      <w:r>
        <w:t>2023-11-17T00:00:00</w:t>
      </w:r>
      <w:r>
        <w:rPr>
          <w:b/>
        </w:rPr>
        <w:t xml:space="preserve">Type : </w:t>
      </w:r>
      <w:r>
        <w:t>Déboursé</w:t>
      </w:r>
      <w:r>
        <w:rPr>
          <w:b/>
        </w:rPr>
        <w:t xml:space="preserve"> Montant : </w:t>
      </w:r>
      <w:r>
        <w:t>3132092.00</w:t>
      </w:r>
    </w:p>
    <w:p>
      <w:r>
        <w:rPr>
          <w:b/>
        </w:rPr>
        <w:t xml:space="preserve">Date : </w:t>
      </w:r>
      <w:r>
        <w:t>2024-03-22T00:00:00</w:t>
      </w:r>
      <w:r>
        <w:rPr>
          <w:b/>
        </w:rPr>
        <w:t xml:space="preserve">Type : </w:t>
      </w:r>
      <w:r>
        <w:t>Déboursé</w:t>
      </w:r>
      <w:r>
        <w:rPr>
          <w:b/>
        </w:rPr>
        <w:t xml:space="preserve"> Montant : </w:t>
      </w:r>
      <w:r>
        <w:t>1374518.00</w:t>
      </w:r>
    </w:p>
    <w:p>
      <w:r>
        <w:rPr>
          <w:b/>
        </w:rPr>
        <w:t xml:space="preserve">Date : </w:t>
      </w:r>
      <w:r>
        <w:t>2024-11-29T00:00:00</w:t>
      </w:r>
      <w:r>
        <w:rPr>
          <w:b/>
        </w:rPr>
        <w:t xml:space="preserve">Type : </w:t>
      </w:r>
      <w:r>
        <w:t>Déboursé</w:t>
      </w:r>
      <w:r>
        <w:rPr>
          <w:b/>
        </w:rPr>
        <w:t xml:space="preserve"> Montant : </w:t>
      </w:r>
      <w:r>
        <w:t>2058285.00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