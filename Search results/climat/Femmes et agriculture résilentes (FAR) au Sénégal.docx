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Femmes et agriculture résilentes (FAR) au Sénégal</w:t>
      </w:r>
    </w:p>
    <w:p/>
    <w:p>
      <w:r>
        <w:rPr>
          <w:b/>
        </w:rPr>
        <w:t xml:space="preserve">Organisme : </w:t>
      </w:r>
      <w:r>
        <w:t>Affaires Mondiales Canada</w:t>
      </w:r>
    </w:p>
    <w:p>
      <w:r>
        <w:rPr>
          <w:b/>
        </w:rPr>
        <w:t xml:space="preserve">Numero de projet : </w:t>
      </w:r>
      <w:r>
        <w:t>CA-3-P005393001</w:t>
      </w:r>
    </w:p>
    <w:p>
      <w:r>
        <w:rPr>
          <w:b/>
        </w:rPr>
        <w:t xml:space="preserve">Lieu : </w:t>
      </w:r>
      <w:r/>
    </w:p>
    <w:p>
      <w:r>
        <w:rPr>
          <w:b/>
        </w:rPr>
        <w:t xml:space="preserve">Agence executive partenaire : </w:t>
      </w:r>
      <w:r>
        <w:t xml:space="preserve">CECI - Centre d'étude et de coopération internationale </w:t>
      </w:r>
    </w:p>
    <w:p>
      <w:r>
        <w:rPr>
          <w:b/>
        </w:rPr>
        <w:t xml:space="preserve">Type de financement : </w:t>
      </w:r>
      <w:r>
        <w:t>Don hors réorganisation de la dette (y compris quasi-dons)</w:t>
      </w:r>
    </w:p>
    <w:p>
      <w:r>
        <w:rPr>
          <w:b/>
        </w:rPr>
        <w:t xml:space="preserve">Dates : </w:t>
      </w:r>
      <w:r>
        <w:t>2019-03-29T00:00:00 au 2024-12-31T00:00:00</w:t>
      </w:r>
    </w:p>
    <w:p>
      <w:r>
        <w:rPr>
          <w:b/>
        </w:rPr>
        <w:t xml:space="preserve">Engagement : </w:t>
      </w:r>
      <w:r>
        <w:t>18368407.00</w:t>
      </w:r>
    </w:p>
    <w:p>
      <w:r>
        <w:rPr>
          <w:b/>
        </w:rPr>
        <w:t xml:space="preserve">Total envoye en $ : </w:t>
      </w:r>
      <w:r>
        <w:t>17993407.0</w:t>
      </w:r>
    </w:p>
    <w:p>
      <w:r>
        <w:rPr>
          <w:b/>
        </w:rPr>
        <w:t xml:space="preserve">Description : </w:t>
      </w:r>
      <w:r>
        <w:t>Le projet vise à transformer les rapports de genre et entre les groupes d’âge au Sénégal afin de contribuer à améliorer le positionnement des femmes, des jeunes femmes et des jeunes hommes, ainsi qu’à leur pouvoir d’influence et de décision au sein de leur ménage, de leurs communautés et des organisations de producteurs agricoles. Le projet vise à augmenter l’accès à des opportunités économiques qui sont adaptées aux changements climatiques, et ce, dans les filières de cultures irriguées. Le projet vise aussi à augmenter le contrôle des femmes et de jeunes adultes sur les ressources du secteur de l’agriculture. Il permet la facilitation de la concertation des acteurs dans les processus de gestion intégrée des ressources en eau, par des cultures irriguées adaptées aux changements climatiques. Les activités du projet comprennent : 1) développer des modules de formation aux leaders émergents femmes et jeunes sur les droits, le leadership, les enjeux de genre et intergénérationnels; 2) analyser des marchés dans les filières ciblées pour dégager les opportunités innovantes rentables, en fonction des mesures d’adaptation prioritaires; 3) identifier des stratégies d’adaptation courantes à la variabilité climatique et les ressources disponibles pour faire face aux risques climatiques.</w:t>
      </w:r>
    </w:p>
    <w:p>
      <w:pPr>
        <w:pStyle w:val="Heading2"/>
      </w:pPr>
      <w:r>
        <w:t>Transactions</w:t>
      </w:r>
    </w:p>
    <w:p>
      <w:r>
        <w:rPr>
          <w:b/>
        </w:rPr>
        <w:t xml:space="preserve">Date : </w:t>
      </w:r>
      <w:r>
        <w:t>2019-03-29T00:00:00</w:t>
      </w:r>
      <w:r>
        <w:rPr>
          <w:b/>
        </w:rPr>
        <w:t xml:space="preserve">Type : </w:t>
      </w:r>
      <w:r>
        <w:t>Engagement</w:t>
      </w:r>
      <w:r>
        <w:rPr>
          <w:b/>
        </w:rPr>
        <w:t xml:space="preserve"> Montant : </w:t>
      </w:r>
      <w:r>
        <w:t>18368407.00</w:t>
      </w:r>
    </w:p>
    <w:p>
      <w:r>
        <w:rPr>
          <w:b/>
        </w:rPr>
        <w:t xml:space="preserve">Date : </w:t>
      </w:r>
      <w:r>
        <w:t>2019-03-29T00:00:00</w:t>
      </w:r>
      <w:r>
        <w:rPr>
          <w:b/>
        </w:rPr>
        <w:t xml:space="preserve">Type : </w:t>
      </w:r>
      <w:r>
        <w:t>Déboursé</w:t>
      </w:r>
      <w:r>
        <w:rPr>
          <w:b/>
        </w:rPr>
        <w:t xml:space="preserve"> Montant : </w:t>
      </w:r>
      <w:r>
        <w:t>671861.00</w:t>
      </w:r>
    </w:p>
    <w:p>
      <w:r>
        <w:rPr>
          <w:b/>
        </w:rPr>
        <w:t xml:space="preserve">Date : </w:t>
      </w:r>
      <w:r>
        <w:t>2019-08-27T00:00:00</w:t>
      </w:r>
      <w:r>
        <w:rPr>
          <w:b/>
        </w:rPr>
        <w:t xml:space="preserve">Type : </w:t>
      </w:r>
      <w:r>
        <w:t>Déboursé</w:t>
      </w:r>
      <w:r>
        <w:rPr>
          <w:b/>
        </w:rPr>
        <w:t xml:space="preserve"> Montant : </w:t>
      </w:r>
      <w:r>
        <w:t>502320.00</w:t>
      </w:r>
    </w:p>
    <w:p>
      <w:r>
        <w:rPr>
          <w:b/>
        </w:rPr>
        <w:t xml:space="preserve">Date : </w:t>
      </w:r>
      <w:r>
        <w:t>2020-02-14T00:00:00</w:t>
      </w:r>
      <w:r>
        <w:rPr>
          <w:b/>
        </w:rPr>
        <w:t xml:space="preserve">Type : </w:t>
      </w:r>
      <w:r>
        <w:t>Déboursé</w:t>
      </w:r>
      <w:r>
        <w:rPr>
          <w:b/>
        </w:rPr>
        <w:t xml:space="preserve"> Montant : </w:t>
      </w:r>
      <w:r>
        <w:t>810045.00</w:t>
      </w:r>
    </w:p>
    <w:p>
      <w:r>
        <w:rPr>
          <w:b/>
        </w:rPr>
        <w:t xml:space="preserve">Date : </w:t>
      </w:r>
      <w:r>
        <w:t>2020-11-16T00:00:00</w:t>
      </w:r>
      <w:r>
        <w:rPr>
          <w:b/>
        </w:rPr>
        <w:t xml:space="preserve">Type : </w:t>
      </w:r>
      <w:r>
        <w:t>Déboursé</w:t>
      </w:r>
      <w:r>
        <w:rPr>
          <w:b/>
        </w:rPr>
        <w:t xml:space="preserve"> Montant : </w:t>
      </w:r>
      <w:r>
        <w:t>393082.00</w:t>
      </w:r>
    </w:p>
    <w:p>
      <w:r>
        <w:rPr>
          <w:b/>
        </w:rPr>
        <w:t xml:space="preserve">Date : </w:t>
      </w:r>
      <w:r>
        <w:t>2021-02-18T00:00:00</w:t>
      </w:r>
      <w:r>
        <w:rPr>
          <w:b/>
        </w:rPr>
        <w:t xml:space="preserve">Type : </w:t>
      </w:r>
      <w:r>
        <w:t>Déboursé</w:t>
      </w:r>
      <w:r>
        <w:rPr>
          <w:b/>
        </w:rPr>
        <w:t xml:space="preserve"> Montant : </w:t>
      </w:r>
      <w:r>
        <w:t>670390.71</w:t>
      </w:r>
    </w:p>
    <w:p>
      <w:r>
        <w:rPr>
          <w:b/>
        </w:rPr>
        <w:t xml:space="preserve">Date : </w:t>
      </w:r>
      <w:r>
        <w:t>2021-06-21T00:00:00</w:t>
      </w:r>
      <w:r>
        <w:rPr>
          <w:b/>
        </w:rPr>
        <w:t xml:space="preserve">Type : </w:t>
      </w:r>
      <w:r>
        <w:t>Déboursé</w:t>
      </w:r>
      <w:r>
        <w:rPr>
          <w:b/>
        </w:rPr>
        <w:t xml:space="preserve"> Montant : </w:t>
      </w:r>
      <w:r>
        <w:t>721282.76</w:t>
      </w:r>
    </w:p>
    <w:p>
      <w:r>
        <w:rPr>
          <w:b/>
        </w:rPr>
        <w:t xml:space="preserve">Date : </w:t>
      </w:r>
      <w:r>
        <w:t>2021-12-15T00:00:00</w:t>
      </w:r>
      <w:r>
        <w:rPr>
          <w:b/>
        </w:rPr>
        <w:t xml:space="preserve">Type : </w:t>
      </w:r>
      <w:r>
        <w:t>Déboursé</w:t>
      </w:r>
      <w:r>
        <w:rPr>
          <w:b/>
        </w:rPr>
        <w:t xml:space="preserve"> Montant : </w:t>
      </w:r>
      <w:r>
        <w:t>1134537.10</w:t>
      </w:r>
    </w:p>
    <w:p>
      <w:r>
        <w:rPr>
          <w:b/>
        </w:rPr>
        <w:t xml:space="preserve">Date : </w:t>
      </w:r>
      <w:r>
        <w:t>2022-02-25T00:00:00</w:t>
      </w:r>
      <w:r>
        <w:rPr>
          <w:b/>
        </w:rPr>
        <w:t xml:space="preserve">Type : </w:t>
      </w:r>
      <w:r>
        <w:t>Déboursé</w:t>
      </w:r>
      <w:r>
        <w:rPr>
          <w:b/>
        </w:rPr>
        <w:t xml:space="preserve"> Montant : </w:t>
      </w:r>
      <w:r>
        <w:t>1423000.57</w:t>
      </w:r>
    </w:p>
    <w:p>
      <w:r>
        <w:rPr>
          <w:b/>
        </w:rPr>
        <w:t xml:space="preserve">Date : </w:t>
      </w:r>
      <w:r>
        <w:t>2022-06-21T00:00:00</w:t>
      </w:r>
      <w:r>
        <w:rPr>
          <w:b/>
        </w:rPr>
        <w:t xml:space="preserve">Type : </w:t>
      </w:r>
      <w:r>
        <w:t>Déboursé</w:t>
      </w:r>
      <w:r>
        <w:rPr>
          <w:b/>
        </w:rPr>
        <w:t xml:space="preserve"> Montant : </w:t>
      </w:r>
      <w:r>
        <w:t>599788.63</w:t>
      </w:r>
    </w:p>
    <w:p>
      <w:r>
        <w:rPr>
          <w:b/>
        </w:rPr>
        <w:t xml:space="preserve">Date : </w:t>
      </w:r>
      <w:r>
        <w:t>2022-11-07T00:00:00</w:t>
      </w:r>
      <w:r>
        <w:rPr>
          <w:b/>
        </w:rPr>
        <w:t xml:space="preserve">Type : </w:t>
      </w:r>
      <w:r>
        <w:t>Déboursé</w:t>
      </w:r>
      <w:r>
        <w:rPr>
          <w:b/>
        </w:rPr>
        <w:t xml:space="preserve"> Montant : </w:t>
      </w:r>
      <w:r>
        <w:t>-1050015.35</w:t>
      </w:r>
    </w:p>
    <w:p>
      <w:r>
        <w:rPr>
          <w:b/>
        </w:rPr>
        <w:t xml:space="preserve">Date : </w:t>
      </w:r>
      <w:r>
        <w:t>2022-11-07T00:00:00</w:t>
      </w:r>
      <w:r>
        <w:rPr>
          <w:b/>
        </w:rPr>
        <w:t xml:space="preserve">Type : </w:t>
      </w:r>
      <w:r>
        <w:t>Déboursé</w:t>
      </w:r>
      <w:r>
        <w:rPr>
          <w:b/>
        </w:rPr>
        <w:t xml:space="preserve"> Montant : </w:t>
      </w:r>
      <w:r>
        <w:t>1050015.35</w:t>
      </w:r>
    </w:p>
    <w:p>
      <w:r>
        <w:rPr>
          <w:b/>
        </w:rPr>
        <w:t xml:space="preserve">Date : </w:t>
      </w:r>
      <w:r>
        <w:t>2022-11-07T00:00:00</w:t>
      </w:r>
      <w:r>
        <w:rPr>
          <w:b/>
        </w:rPr>
        <w:t xml:space="preserve">Type : </w:t>
      </w:r>
      <w:r>
        <w:t>Déboursé</w:t>
      </w:r>
      <w:r>
        <w:rPr>
          <w:b/>
        </w:rPr>
        <w:t xml:space="preserve"> Montant : </w:t>
      </w:r>
      <w:r>
        <w:t>1050015.35</w:t>
      </w:r>
    </w:p>
    <w:p>
      <w:r>
        <w:rPr>
          <w:b/>
        </w:rPr>
        <w:t xml:space="preserve">Date : </w:t>
      </w:r>
      <w:r>
        <w:t>2022-12-13T00:00:00</w:t>
      </w:r>
      <w:r>
        <w:rPr>
          <w:b/>
        </w:rPr>
        <w:t xml:space="preserve">Type : </w:t>
      </w:r>
      <w:r>
        <w:t>Déboursé</w:t>
      </w:r>
      <w:r>
        <w:rPr>
          <w:b/>
        </w:rPr>
        <w:t xml:space="preserve"> Montant : </w:t>
      </w:r>
      <w:r>
        <w:t>528486.15</w:t>
      </w:r>
    </w:p>
    <w:p>
      <w:r>
        <w:rPr>
          <w:b/>
        </w:rPr>
        <w:t xml:space="preserve">Date : </w:t>
      </w:r>
      <w:r>
        <w:t>2023-02-23T00:00:00</w:t>
      </w:r>
      <w:r>
        <w:rPr>
          <w:b/>
        </w:rPr>
        <w:t xml:space="preserve">Type : </w:t>
      </w:r>
      <w:r>
        <w:t>Déboursé</w:t>
      </w:r>
      <w:r>
        <w:rPr>
          <w:b/>
        </w:rPr>
        <w:t xml:space="preserve"> Montant : </w:t>
      </w:r>
      <w:r>
        <w:t>1689574.76</w:t>
      </w:r>
    </w:p>
    <w:p>
      <w:r>
        <w:rPr>
          <w:b/>
        </w:rPr>
        <w:t xml:space="preserve">Date : </w:t>
      </w:r>
      <w:r>
        <w:t>2023-03-02T00:00:00</w:t>
      </w:r>
      <w:r>
        <w:rPr>
          <w:b/>
        </w:rPr>
        <w:t xml:space="preserve">Type : </w:t>
      </w:r>
      <w:r>
        <w:t>Déboursé</w:t>
      </w:r>
      <w:r>
        <w:rPr>
          <w:b/>
        </w:rPr>
        <w:t xml:space="preserve"> Montant : </w:t>
      </w:r>
      <w:r>
        <w:t>843140.95</w:t>
      </w:r>
    </w:p>
    <w:p>
      <w:r>
        <w:rPr>
          <w:b/>
        </w:rPr>
        <w:t xml:space="preserve">Date : </w:t>
      </w:r>
      <w:r>
        <w:t>2023-08-29T00:00:00</w:t>
      </w:r>
      <w:r>
        <w:rPr>
          <w:b/>
        </w:rPr>
        <w:t xml:space="preserve">Type : </w:t>
      </w:r>
      <w:r>
        <w:t>Déboursé</w:t>
      </w:r>
      <w:r>
        <w:rPr>
          <w:b/>
        </w:rPr>
        <w:t xml:space="preserve"> Montant : </w:t>
      </w:r>
      <w:r>
        <w:t>1189209.34</w:t>
      </w:r>
    </w:p>
    <w:p>
      <w:r>
        <w:rPr>
          <w:b/>
        </w:rPr>
        <w:t xml:space="preserve">Date : </w:t>
      </w:r>
      <w:r>
        <w:t>2023-11-16T00:00:00</w:t>
      </w:r>
      <w:r>
        <w:rPr>
          <w:b/>
        </w:rPr>
        <w:t xml:space="preserve">Type : </w:t>
      </w:r>
      <w:r>
        <w:t>Déboursé</w:t>
      </w:r>
      <w:r>
        <w:rPr>
          <w:b/>
        </w:rPr>
        <w:t xml:space="preserve"> Montant : </w:t>
      </w:r>
      <w:r>
        <w:t>1321834.06</w:t>
      </w:r>
    </w:p>
    <w:p>
      <w:r>
        <w:rPr>
          <w:b/>
        </w:rPr>
        <w:t xml:space="preserve">Date : </w:t>
      </w:r>
      <w:r>
        <w:t>2024-02-20T00:00:00</w:t>
      </w:r>
      <w:r>
        <w:rPr>
          <w:b/>
        </w:rPr>
        <w:t xml:space="preserve">Type : </w:t>
      </w:r>
      <w:r>
        <w:t>Déboursé</w:t>
      </w:r>
      <w:r>
        <w:rPr>
          <w:b/>
        </w:rPr>
        <w:t xml:space="preserve"> Montant : </w:t>
      </w:r>
      <w:r>
        <w:t>950492.01</w:t>
      </w:r>
    </w:p>
    <w:p>
      <w:r>
        <w:rPr>
          <w:b/>
        </w:rPr>
        <w:t xml:space="preserve">Date : </w:t>
      </w:r>
      <w:r>
        <w:t>2024-03-15T00:00:00</w:t>
      </w:r>
      <w:r>
        <w:rPr>
          <w:b/>
        </w:rPr>
        <w:t xml:space="preserve">Type : </w:t>
      </w:r>
      <w:r>
        <w:t>Déboursé</w:t>
      </w:r>
      <w:r>
        <w:rPr>
          <w:b/>
        </w:rPr>
        <w:t xml:space="preserve"> Montant : </w:t>
      </w:r>
      <w:r>
        <w:t>1572621.00</w:t>
      </w:r>
    </w:p>
    <w:p>
      <w:r>
        <w:rPr>
          <w:b/>
        </w:rPr>
        <w:t xml:space="preserve">Date : </w:t>
      </w:r>
      <w:r>
        <w:t>2024-09-26T00:00:00</w:t>
      </w:r>
      <w:r>
        <w:rPr>
          <w:b/>
        </w:rPr>
        <w:t xml:space="preserve">Type : </w:t>
      </w:r>
      <w:r>
        <w:t>Déboursé</w:t>
      </w:r>
      <w:r>
        <w:rPr>
          <w:b/>
        </w:rPr>
        <w:t xml:space="preserve"> Montant : </w:t>
      </w:r>
      <w:r>
        <w:t>1015705.52</w:t>
      </w:r>
    </w:p>
    <w:p>
      <w:r>
        <w:rPr>
          <w:b/>
        </w:rPr>
        <w:t xml:space="preserve">Date : </w:t>
      </w:r>
      <w:r>
        <w:t>2025-01-27T00:00:00</w:t>
      </w:r>
      <w:r>
        <w:rPr>
          <w:b/>
        </w:rPr>
        <w:t xml:space="preserve">Type : </w:t>
      </w:r>
      <w:r>
        <w:t>Déboursé</w:t>
      </w:r>
      <w:r>
        <w:rPr>
          <w:b/>
        </w:rPr>
        <w:t xml:space="preserve"> Montant : </w:t>
      </w:r>
      <w:r>
        <w:t>906020.09</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