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Filière café productive, inclusive et adaptée aux changements climatiques en Haïti</w:t>
      </w:r>
    </w:p>
    <w:p/>
    <w:p>
      <w:r>
        <w:rPr>
          <w:b/>
        </w:rPr>
        <w:t xml:space="preserve">Organisme : </w:t>
      </w:r>
      <w:r>
        <w:t>Affaires Mondiales Canada</w:t>
      </w:r>
    </w:p>
    <w:p>
      <w:r>
        <w:rPr>
          <w:b/>
        </w:rPr>
        <w:t xml:space="preserve">Numero de projet : </w:t>
      </w:r>
      <w:r>
        <w:t>CA-3-D004939001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2019-09-05T00:00:00 au 2025-06-30T00:00:00</w:t>
      </w:r>
    </w:p>
    <w:p>
      <w:r>
        <w:rPr>
          <w:b/>
        </w:rPr>
        <w:t xml:space="preserve">Engagement : </w:t>
      </w:r>
      <w:r>
        <w:t>13000000.00</w:t>
      </w:r>
    </w:p>
    <w:p>
      <w:r>
        <w:rPr>
          <w:b/>
        </w:rPr>
        <w:t xml:space="preserve">Total envoye en $ : </w:t>
      </w:r>
      <w:r>
        <w:t>11418557.95</w:t>
      </w:r>
    </w:p>
    <w:p>
      <w:r>
        <w:rPr>
          <w:b/>
        </w:rPr>
        <w:t xml:space="preserve">Description : </w:t>
      </w:r>
      <w:r>
        <w:t>Le projet vise à améliorer le bien-être économique et réduire la vulnérabilité d’environ 3,000 familles des départements du Sud et de la Grand'Anse en Haïti. Les appuis à cette filière s’inscrivent dans une approche d'agro-écologie et d'agroforesterie. Le projet contribue à rétablir la capacité productive, à restructurer la filière et à favoriser une meilleure adaptation aux changements climatiques. Le projet prévoit aussi la promotion du pouvoir économique des femmes et des jeunes, non seulement au niveau de la production mais aussi au niveau de la transformation et de la commercialisation. Des actions de formation, d’accompagnement technique, d’accès au crédit, capital et intrants sont réalisées et des changements dans les normes sociales et politiques sont recherchés. Plusieurs stratégies d’intervention, dont le renforcement des associations et coopératives de productrices et producteurs, contribuent à renforcer la gouvernance démocratique et inclusive de la filière afin d’en maximiser le potentiel économique, social et environnemental. Le projet vise aussi une adaptation de cette filière aux changements climatiques et soutient des activités de recherches-appliquées, de renforcement des mécanismes de gestion durable des semences et de promotion/introduction de technologies vertes.</w:t>
      </w:r>
    </w:p>
    <w:p>
      <w:pPr>
        <w:pStyle w:val="Heading2"/>
      </w:pPr>
      <w:r>
        <w:t>Transactions</w:t>
      </w:r>
    </w:p>
    <w:p>
      <w:r>
        <w:rPr>
          <w:b/>
        </w:rPr>
        <w:t xml:space="preserve">Date : </w:t>
      </w:r>
      <w:r>
        <w:t>2019-09-05T00:00:00</w:t>
      </w:r>
      <w:r>
        <w:rPr>
          <w:b/>
        </w:rPr>
        <w:t xml:space="preserve">Type : </w:t>
      </w:r>
      <w:r>
        <w:t>Engagement</w:t>
      </w:r>
      <w:r>
        <w:rPr>
          <w:b/>
        </w:rPr>
        <w:t xml:space="preserve"> Montant : </w:t>
      </w:r>
      <w:r>
        <w:t>13000000.00</w:t>
      </w:r>
    </w:p>
    <w:p>
      <w:r>
        <w:rPr>
          <w:b/>
        </w:rPr>
        <w:t xml:space="preserve">Date : </w:t>
      </w:r>
      <w:r>
        <w:t>2019-10-22T00:00:00</w:t>
      </w:r>
      <w:r>
        <w:rPr>
          <w:b/>
        </w:rPr>
        <w:t xml:space="preserve">Type : </w:t>
      </w:r>
      <w:r>
        <w:t>Déboursé</w:t>
      </w:r>
      <w:r>
        <w:rPr>
          <w:b/>
        </w:rPr>
        <w:t xml:space="preserve"> Montant : </w:t>
      </w:r>
      <w:r>
        <w:t>300000.00</w:t>
      </w:r>
    </w:p>
    <w:p>
      <w:r>
        <w:rPr>
          <w:b/>
        </w:rPr>
        <w:t xml:space="preserve">Date : </w:t>
      </w:r>
      <w:r>
        <w:t>2019-10-22T00:00:00</w:t>
      </w:r>
      <w:r>
        <w:rPr>
          <w:b/>
        </w:rPr>
        <w:t xml:space="preserve">Type : </w:t>
      </w:r>
      <w:r>
        <w:t>Déboursé</w:t>
      </w:r>
      <w:r>
        <w:rPr>
          <w:b/>
        </w:rPr>
        <w:t xml:space="preserve"> Montant : </w:t>
      </w:r>
      <w:r>
        <w:t>500000.00</w:t>
      </w:r>
    </w:p>
    <w:p>
      <w:r>
        <w:rPr>
          <w:b/>
        </w:rPr>
        <w:t xml:space="preserve">Date : </w:t>
      </w:r>
      <w:r>
        <w:t>2020-05-26T00:00:00</w:t>
      </w:r>
      <w:r>
        <w:rPr>
          <w:b/>
        </w:rPr>
        <w:t xml:space="preserve">Type : </w:t>
      </w:r>
      <w:r>
        <w:t>Déboursé</w:t>
      </w:r>
      <w:r>
        <w:rPr>
          <w:b/>
        </w:rPr>
        <w:t xml:space="preserve"> Montant : </w:t>
      </w:r>
      <w:r>
        <w:t>107265.28</w:t>
      </w:r>
    </w:p>
    <w:p>
      <w:r>
        <w:rPr>
          <w:b/>
        </w:rPr>
        <w:t xml:space="preserve">Date : </w:t>
      </w:r>
      <w:r>
        <w:t>2020-06-03T00:00:00</w:t>
      </w:r>
      <w:r>
        <w:rPr>
          <w:b/>
        </w:rPr>
        <w:t xml:space="preserve">Type : </w:t>
      </w:r>
      <w:r>
        <w:t>Déboursé</w:t>
      </w:r>
      <w:r>
        <w:rPr>
          <w:b/>
        </w:rPr>
        <w:t xml:space="preserve"> Montant : </w:t>
      </w:r>
      <w:r>
        <w:t>1245686.90</w:t>
      </w:r>
    </w:p>
    <w:p>
      <w:r>
        <w:rPr>
          <w:b/>
        </w:rPr>
        <w:t xml:space="preserve">Date : </w:t>
      </w:r>
      <w:r>
        <w:t>2021-09-09T00:00:00</w:t>
      </w:r>
      <w:r>
        <w:rPr>
          <w:b/>
        </w:rPr>
        <w:t xml:space="preserve">Type : </w:t>
      </w:r>
      <w:r>
        <w:t>Déboursé</w:t>
      </w:r>
      <w:r>
        <w:rPr>
          <w:b/>
        </w:rPr>
        <w:t xml:space="preserve"> Montant : </w:t>
      </w:r>
      <w:r>
        <w:t>504061.82</w:t>
      </w:r>
    </w:p>
    <w:p>
      <w:r>
        <w:rPr>
          <w:b/>
        </w:rPr>
        <w:t xml:space="preserve">Date : </w:t>
      </w:r>
      <w:r>
        <w:t>2021-12-20T00:00:00</w:t>
      </w:r>
      <w:r>
        <w:rPr>
          <w:b/>
        </w:rPr>
        <w:t xml:space="preserve">Type : </w:t>
      </w:r>
      <w:r>
        <w:t>Déboursé</w:t>
      </w:r>
      <w:r>
        <w:rPr>
          <w:b/>
        </w:rPr>
        <w:t xml:space="preserve"> Montant : </w:t>
      </w:r>
      <w:r>
        <w:t>697826.63</w:t>
      </w:r>
    </w:p>
    <w:p>
      <w:r>
        <w:rPr>
          <w:b/>
        </w:rPr>
        <w:t xml:space="preserve">Date : </w:t>
      </w:r>
      <w:r>
        <w:t>2022-06-10T00:00:00</w:t>
      </w:r>
      <w:r>
        <w:rPr>
          <w:b/>
        </w:rPr>
        <w:t xml:space="preserve">Type : </w:t>
      </w:r>
      <w:r>
        <w:t>Déboursé</w:t>
      </w:r>
      <w:r>
        <w:rPr>
          <w:b/>
        </w:rPr>
        <w:t xml:space="preserve"> Montant : </w:t>
      </w:r>
      <w:r>
        <w:t>984441.44</w:t>
      </w:r>
    </w:p>
    <w:p>
      <w:r>
        <w:rPr>
          <w:b/>
        </w:rPr>
        <w:t xml:space="preserve">Date : </w:t>
      </w:r>
      <w:r>
        <w:t>2022-09-28T00:00:00</w:t>
      </w:r>
      <w:r>
        <w:rPr>
          <w:b/>
        </w:rPr>
        <w:t xml:space="preserve">Type : </w:t>
      </w:r>
      <w:r>
        <w:t>Déboursé</w:t>
      </w:r>
      <w:r>
        <w:rPr>
          <w:b/>
        </w:rPr>
        <w:t xml:space="preserve"> Montant : </w:t>
      </w:r>
      <w:r>
        <w:t>416784.96</w:t>
      </w:r>
    </w:p>
    <w:p>
      <w:r>
        <w:rPr>
          <w:b/>
        </w:rPr>
        <w:t xml:space="preserve">Date : </w:t>
      </w:r>
      <w:r>
        <w:t>2022-12-20T00:00:00</w:t>
      </w:r>
      <w:r>
        <w:rPr>
          <w:b/>
        </w:rPr>
        <w:t xml:space="preserve">Type : </w:t>
      </w:r>
      <w:r>
        <w:t>Déboursé</w:t>
      </w:r>
      <w:r>
        <w:rPr>
          <w:b/>
        </w:rPr>
        <w:t xml:space="preserve"> Montant : </w:t>
      </w:r>
      <w:r>
        <w:t>962490.76</w:t>
      </w:r>
    </w:p>
    <w:p>
      <w:r>
        <w:rPr>
          <w:b/>
        </w:rPr>
        <w:t xml:space="preserve">Date : </w:t>
      </w:r>
      <w:r>
        <w:t>2023-06-27T00:00:00</w:t>
      </w:r>
      <w:r>
        <w:rPr>
          <w:b/>
        </w:rPr>
        <w:t xml:space="preserve">Type : </w:t>
      </w:r>
      <w:r>
        <w:t>Déboursé</w:t>
      </w:r>
      <w:r>
        <w:rPr>
          <w:b/>
        </w:rPr>
        <w:t xml:space="preserve"> Montant : </w:t>
      </w:r>
      <w:r>
        <w:t>667658.27</w:t>
      </w:r>
    </w:p>
    <w:p>
      <w:r>
        <w:rPr>
          <w:b/>
        </w:rPr>
        <w:t xml:space="preserve">Date : </w:t>
      </w:r>
      <w:r>
        <w:t>2023-11-21T00:00:00</w:t>
      </w:r>
      <w:r>
        <w:rPr>
          <w:b/>
        </w:rPr>
        <w:t xml:space="preserve">Type : </w:t>
      </w:r>
      <w:r>
        <w:t>Déboursé</w:t>
      </w:r>
      <w:r>
        <w:rPr>
          <w:b/>
        </w:rPr>
        <w:t xml:space="preserve"> Montant : </w:t>
      </w:r>
      <w:r>
        <w:t>1714518.89</w:t>
      </w:r>
    </w:p>
    <w:p>
      <w:r>
        <w:rPr>
          <w:b/>
        </w:rPr>
        <w:t xml:space="preserve">Date : </w:t>
      </w:r>
      <w:r>
        <w:t>2023-12-18T00:00:00</w:t>
      </w:r>
      <w:r>
        <w:rPr>
          <w:b/>
        </w:rPr>
        <w:t xml:space="preserve">Type : </w:t>
      </w:r>
      <w:r>
        <w:t>Déboursé</w:t>
      </w:r>
      <w:r>
        <w:rPr>
          <w:b/>
        </w:rPr>
        <w:t xml:space="preserve"> Montant : </w:t>
      </w:r>
      <w:r>
        <w:t>317823.00</w:t>
      </w:r>
    </w:p>
    <w:p>
      <w:r>
        <w:rPr>
          <w:b/>
        </w:rPr>
        <w:t xml:space="preserve">Date : </w:t>
      </w:r>
      <w:r>
        <w:t>2024-07-09T00:00:00</w:t>
      </w:r>
      <w:r>
        <w:rPr>
          <w:b/>
        </w:rPr>
        <w:t xml:space="preserve">Type : </w:t>
      </w:r>
      <w:r>
        <w:t>Déboursé</w:t>
      </w:r>
      <w:r>
        <w:rPr>
          <w:b/>
        </w:rPr>
        <w:t xml:space="preserve"> Montant : </w:t>
      </w:r>
      <w:r>
        <w:t>1432536.18</w:t>
      </w:r>
    </w:p>
    <w:p>
      <w:r>
        <w:rPr>
          <w:b/>
        </w:rPr>
        <w:t xml:space="preserve">Date : </w:t>
      </w:r>
      <w:r>
        <w:t>2024-09-09T00:00:00</w:t>
      </w:r>
      <w:r>
        <w:rPr>
          <w:b/>
        </w:rPr>
        <w:t xml:space="preserve">Type : </w:t>
      </w:r>
      <w:r>
        <w:t>Déboursé</w:t>
      </w:r>
      <w:r>
        <w:rPr>
          <w:b/>
        </w:rPr>
        <w:t xml:space="preserve"> Montant : </w:t>
      </w:r>
      <w:r>
        <w:t>278039.21</w:t>
      </w:r>
    </w:p>
    <w:p>
      <w:r>
        <w:rPr>
          <w:b/>
        </w:rPr>
        <w:t xml:space="preserve">Date : </w:t>
      </w:r>
      <w:r>
        <w:t>2024-12-22T00:00:00</w:t>
      </w:r>
      <w:r>
        <w:rPr>
          <w:b/>
        </w:rPr>
        <w:t xml:space="preserve">Type : </w:t>
      </w:r>
      <w:r>
        <w:t>Déboursé</w:t>
      </w:r>
      <w:r>
        <w:rPr>
          <w:b/>
        </w:rPr>
        <w:t xml:space="preserve"> Montant : </w:t>
      </w:r>
      <w:r>
        <w:t>1289424.61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