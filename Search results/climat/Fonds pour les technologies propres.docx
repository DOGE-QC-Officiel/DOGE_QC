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pour les technologies propres</w:t>
      </w:r>
    </w:p>
    <w:p/>
    <w:p>
      <w:r>
        <w:rPr>
          <w:b/>
        </w:rPr>
        <w:t xml:space="preserve">Organisme : </w:t>
      </w:r>
      <w:r>
        <w:t>Affaires Mondiales Canada</w:t>
      </w:r>
    </w:p>
    <w:p>
      <w:r>
        <w:rPr>
          <w:b/>
        </w:rPr>
        <w:t xml:space="preserve">Numero de projet : </w:t>
      </w:r>
      <w:r>
        <w:t>CA-3-M013704001</w:t>
      </w:r>
    </w:p>
    <w:p>
      <w:r>
        <w:rPr>
          <w:b/>
        </w:rPr>
        <w:t xml:space="preserve">Lieu : </w:t>
      </w:r>
      <w:r>
        <w:t>Afrique, régional, Amérique, régional, Asie, régional, Europe, régional</w:t>
      </w:r>
    </w:p>
    <w:p>
      <w:r>
        <w:rPr>
          <w:b/>
        </w:rPr>
        <w:t xml:space="preserve">Agence executive partenaire : </w:t>
      </w:r>
      <w:r>
        <w:t xml:space="preserve">Clean Technology Fund </w:t>
      </w:r>
    </w:p>
    <w:p>
      <w:r>
        <w:rPr>
          <w:b/>
        </w:rPr>
        <w:t xml:space="preserve">Type de financement : </w:t>
      </w:r>
      <w:r>
        <w:t>Don remboursable</w:t>
      </w:r>
    </w:p>
    <w:p>
      <w:r>
        <w:rPr>
          <w:b/>
        </w:rPr>
        <w:t xml:space="preserve">Dates : </w:t>
      </w:r>
      <w:r>
        <w:t>2012-03-30T00:00:00 au 2032-03-31T00:00:00</w:t>
      </w:r>
    </w:p>
    <w:p>
      <w:r>
        <w:rPr>
          <w:b/>
        </w:rPr>
        <w:t xml:space="preserve">Engagement : </w:t>
      </w:r>
      <w:r>
        <w:t>200000000.00</w:t>
      </w:r>
    </w:p>
    <w:p>
      <w:r>
        <w:rPr>
          <w:b/>
        </w:rPr>
        <w:t xml:space="preserve">Total envoye en $ : </w:t>
      </w:r>
      <w:r>
        <w:t>200000000.0</w:t>
      </w:r>
    </w:p>
    <w:p>
      <w:r>
        <w:rPr>
          <w:b/>
        </w:rPr>
        <w:t xml:space="preserve">Description : </w:t>
      </w:r>
      <w:r>
        <w:t>À long terme, ce projet vise à réduire les émissions de gaz à effet de serre (GES) en favorisant le recours à des technologies propres et à faibles émissions de CO2, comme l'énergie éolienne, l'énergie solaire, la géothermie et l'énergie marémotrice, dans plusieurs pays en développement et pays à revenu intermédiaire. Le Fonds pour les technologies propres (FTP) offre des ressources financières considérables pour la réalisation de projets d'énergie propre qui aident à faire la démonstration de technologies à faibles émissions de CO2, à les mettre en place et à les transférer; ces technologies sont fortement susceptibles de réduire les émissions de GES à long terme. Le FTP appuie les investissements dans l'efficacité énergétique et le secteur de l'électricité et des transports.  Fonds fiduciaire multidonateur créé en 2008 dans le cadre du Fonds d'investissement climatique, le FTP propose un financement libéral qui sert à prendre en charge les coûts additionnels identifiables de l'investissement dans les technologies propres pour rendre un projet viable. Le financement accordé par le FTP mobilise d'importants fonds des secteurs public et privé de même que des fonds des banques de développement multilatérales. Le FTP finance de 15 à 20 plans d'investissement nationaux ou régionaux qui font état de réductions considérables des émissions de GES, qui sont susceptibles d'être reproduits ailleurs, qui sont prêts à être mis en œuvre et qui font ressortir les avantages, sur le plan de l'environnement et celui du développement, des technologies à faibles émissions de CO2 et de leur façon de contribuer à la réalisation des stratégies et des objectifs nationaux en matière de développement.</w:t>
      </w:r>
    </w:p>
    <w:p>
      <w:pPr>
        <w:pStyle w:val="Heading2"/>
      </w:pPr>
      <w:r>
        <w:t>Transactions</w:t>
      </w:r>
    </w:p>
    <w:p>
      <w:r>
        <w:rPr>
          <w:b/>
        </w:rPr>
        <w:t xml:space="preserve">Date : </w:t>
      </w:r>
      <w:r>
        <w:t>2012-03-30T00:00:00</w:t>
      </w:r>
      <w:r>
        <w:rPr>
          <w:b/>
        </w:rPr>
        <w:t xml:space="preserve">Type : </w:t>
      </w:r>
      <w:r>
        <w:t>Engagement</w:t>
      </w:r>
      <w:r>
        <w:rPr>
          <w:b/>
        </w:rPr>
        <w:t xml:space="preserve"> Montant : </w:t>
      </w:r>
      <w:r>
        <w:t>200000000.00</w:t>
      </w:r>
    </w:p>
    <w:p>
      <w:r>
        <w:rPr>
          <w:b/>
        </w:rPr>
        <w:t xml:space="preserve">Date : </w:t>
      </w:r>
      <w:r>
        <w:t>2012-03-31T00:00:00</w:t>
      </w:r>
      <w:r>
        <w:rPr>
          <w:b/>
        </w:rPr>
        <w:t xml:space="preserve">Type : </w:t>
      </w:r>
      <w:r>
        <w:t>Déboursé</w:t>
      </w:r>
      <w:r>
        <w:rPr>
          <w:b/>
        </w:rPr>
        <w:t xml:space="preserve"> Montant : </w:t>
      </w:r>
      <w:r>
        <w:t>-100000000.00</w:t>
      </w:r>
    </w:p>
    <w:p>
      <w:r>
        <w:rPr>
          <w:b/>
        </w:rPr>
        <w:t xml:space="preserve">Date : </w:t>
      </w:r>
      <w:r>
        <w:t>2012-03-31T00:00:00</w:t>
      </w:r>
      <w:r>
        <w:rPr>
          <w:b/>
        </w:rPr>
        <w:t xml:space="preserve">Type : </w:t>
      </w:r>
      <w:r>
        <w:t>Déboursé</w:t>
      </w:r>
      <w:r>
        <w:rPr>
          <w:b/>
        </w:rPr>
        <w:t xml:space="preserve"> Montant : </w:t>
      </w:r>
      <w:r>
        <w:t>25000000.00</w:t>
      </w:r>
    </w:p>
    <w:p>
      <w:r>
        <w:rPr>
          <w:b/>
        </w:rPr>
        <w:t xml:space="preserve">Date : </w:t>
      </w:r>
      <w:r>
        <w:t>2012-03-31T00:00:00</w:t>
      </w:r>
      <w:r>
        <w:rPr>
          <w:b/>
        </w:rPr>
        <w:t xml:space="preserve">Type : </w:t>
      </w:r>
      <w:r>
        <w:t>Déboursé</w:t>
      </w:r>
      <w:r>
        <w:rPr>
          <w:b/>
        </w:rPr>
        <w:t xml:space="preserve"> Montant : </w:t>
      </w:r>
      <w:r>
        <w:t>25000000.00</w:t>
      </w:r>
    </w:p>
    <w:p>
      <w:r>
        <w:rPr>
          <w:b/>
        </w:rPr>
        <w:t xml:space="preserve">Date : </w:t>
      </w:r>
      <w:r>
        <w:t>2012-03-31T00:00:00</w:t>
      </w:r>
      <w:r>
        <w:rPr>
          <w:b/>
        </w:rPr>
        <w:t xml:space="preserve">Type : </w:t>
      </w:r>
      <w:r>
        <w:t>Déboursé</w:t>
      </w:r>
      <w:r>
        <w:rPr>
          <w:b/>
        </w:rPr>
        <w:t xml:space="preserve"> Montant : </w:t>
      </w:r>
      <w:r>
        <w:t>25000000.00</w:t>
      </w:r>
    </w:p>
    <w:p>
      <w:r>
        <w:rPr>
          <w:b/>
        </w:rPr>
        <w:t xml:space="preserve">Date : </w:t>
      </w:r>
      <w:r>
        <w:t>2012-03-31T00:00:00</w:t>
      </w:r>
      <w:r>
        <w:rPr>
          <w:b/>
        </w:rPr>
        <w:t xml:space="preserve">Type : </w:t>
      </w:r>
      <w:r>
        <w:t>Déboursé</w:t>
      </w:r>
      <w:r>
        <w:rPr>
          <w:b/>
        </w:rPr>
        <w:t xml:space="preserve"> Montant : </w:t>
      </w:r>
      <w:r>
        <w:t>25000000.00</w:t>
      </w:r>
    </w:p>
    <w:p>
      <w:r>
        <w:rPr>
          <w:b/>
        </w:rPr>
        <w:t xml:space="preserve">Date : </w:t>
      </w:r>
      <w:r>
        <w:t>2012-03-31T00:00:00</w:t>
      </w:r>
      <w:r>
        <w:rPr>
          <w:b/>
        </w:rPr>
        <w:t xml:space="preserve">Type : </w:t>
      </w:r>
      <w:r>
        <w:t>Déboursé</w:t>
      </w:r>
      <w:r>
        <w:rPr>
          <w:b/>
        </w:rPr>
        <w:t xml:space="preserve"> Montant : </w:t>
      </w:r>
      <w:r>
        <w:t>100000000.00</w:t>
      </w:r>
    </w:p>
    <w:p>
      <w:r>
        <w:rPr>
          <w:b/>
        </w:rPr>
        <w:t xml:space="preserve">Date : </w:t>
      </w:r>
      <w:r>
        <w:t>2012-07-23T00:00:00</w:t>
      </w:r>
      <w:r>
        <w:rPr>
          <w:b/>
        </w:rPr>
        <w:t xml:space="preserve">Type : </w:t>
      </w:r>
      <w:r>
        <w:t>Déboursé</w:t>
      </w:r>
      <w:r>
        <w:rPr>
          <w:b/>
        </w:rPr>
        <w:t xml:space="preserve"> Montant : </w:t>
      </w:r>
      <w:r>
        <w:t>-100000000.00</w:t>
      </w:r>
    </w:p>
    <w:p>
      <w:r>
        <w:rPr>
          <w:b/>
        </w:rPr>
        <w:t xml:space="preserve">Date : </w:t>
      </w:r>
      <w:r>
        <w:t>2012-07-23T00:00:00</w:t>
      </w:r>
      <w:r>
        <w:rPr>
          <w:b/>
        </w:rPr>
        <w:t xml:space="preserve">Type : </w:t>
      </w:r>
      <w:r>
        <w:t>Déboursé</w:t>
      </w:r>
      <w:r>
        <w:rPr>
          <w:b/>
        </w:rPr>
        <w:t xml:space="preserve"> Montant : </w:t>
      </w:r>
      <w:r>
        <w:t>100000000.00</w:t>
      </w:r>
    </w:p>
    <w:p>
      <w:r>
        <w:rPr>
          <w:b/>
        </w:rPr>
        <w:t xml:space="preserve">Date : </w:t>
      </w:r>
      <w:r>
        <w:t>2012-07-24T00:00:00</w:t>
      </w:r>
      <w:r>
        <w:rPr>
          <w:b/>
        </w:rPr>
        <w:t xml:space="preserve">Type : </w:t>
      </w:r>
      <w:r>
        <w:t>Déboursé</w:t>
      </w:r>
      <w:r>
        <w:rPr>
          <w:b/>
        </w:rPr>
        <w:t xml:space="preserve"> Montant : </w:t>
      </w:r>
      <w:r>
        <w:t>25000000.00</w:t>
      </w:r>
    </w:p>
    <w:p>
      <w:r>
        <w:rPr>
          <w:b/>
        </w:rPr>
        <w:t xml:space="preserve">Date : </w:t>
      </w:r>
      <w:r>
        <w:t>2012-07-24T00:00:00</w:t>
      </w:r>
      <w:r>
        <w:rPr>
          <w:b/>
        </w:rPr>
        <w:t xml:space="preserve">Type : </w:t>
      </w:r>
      <w:r>
        <w:t>Déboursé</w:t>
      </w:r>
      <w:r>
        <w:rPr>
          <w:b/>
        </w:rPr>
        <w:t xml:space="preserve"> Montant : </w:t>
      </w:r>
      <w:r>
        <w:t>25000000.00</w:t>
      </w:r>
    </w:p>
    <w:p>
      <w:r>
        <w:rPr>
          <w:b/>
        </w:rPr>
        <w:t xml:space="preserve">Date : </w:t>
      </w:r>
      <w:r>
        <w:t>2012-07-24T00:00:00</w:t>
      </w:r>
      <w:r>
        <w:rPr>
          <w:b/>
        </w:rPr>
        <w:t xml:space="preserve">Type : </w:t>
      </w:r>
      <w:r>
        <w:t>Déboursé</w:t>
      </w:r>
      <w:r>
        <w:rPr>
          <w:b/>
        </w:rPr>
        <w:t xml:space="preserve"> Montant : </w:t>
      </w:r>
      <w:r>
        <w:t>25000000.00</w:t>
      </w:r>
    </w:p>
    <w:p>
      <w:r>
        <w:rPr>
          <w:b/>
        </w:rPr>
        <w:t xml:space="preserve">Date : </w:t>
      </w:r>
      <w:r>
        <w:t>2012-07-24T00:00:00</w:t>
      </w:r>
      <w:r>
        <w:rPr>
          <w:b/>
        </w:rPr>
        <w:t xml:space="preserve">Type : </w:t>
      </w:r>
      <w:r>
        <w:t>Déboursé</w:t>
      </w:r>
      <w:r>
        <w:rPr>
          <w:b/>
        </w:rPr>
        <w:t xml:space="preserve"> Montant : </w:t>
      </w:r>
      <w:r>
        <w:t>25000000.00</w:t>
      </w:r>
    </w:p>
    <w:p>
      <w:r>
        <w:rPr>
          <w:b/>
        </w:rPr>
        <w:t xml:space="preserve">Date : </w:t>
      </w:r>
      <w:r>
        <w:t>2013-12-18T00:00:00</w:t>
      </w:r>
      <w:r>
        <w:rPr>
          <w:b/>
        </w:rPr>
        <w:t xml:space="preserve">Type : </w:t>
      </w:r>
      <w:r>
        <w:t>Déboursé</w:t>
      </w:r>
      <w:r>
        <w:rPr>
          <w:b/>
        </w:rPr>
        <w:t xml:space="preserve"> Montant : </w:t>
      </w:r>
      <w:r>
        <w:t>-807553.61</w:t>
      </w:r>
    </w:p>
    <w:p>
      <w:r>
        <w:rPr>
          <w:b/>
        </w:rPr>
        <w:t xml:space="preserve">Date : </w:t>
      </w:r>
      <w:r>
        <w:t>2014-03-18T00:00:00</w:t>
      </w:r>
      <w:r>
        <w:rPr>
          <w:b/>
        </w:rPr>
        <w:t xml:space="preserve">Type : </w:t>
      </w:r>
      <w:r>
        <w:t>Déboursé</w:t>
      </w:r>
      <w:r>
        <w:rPr>
          <w:b/>
        </w:rPr>
        <w:t xml:space="preserve"> Montant : </w:t>
      </w:r>
      <w:r>
        <w:t>807553.61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