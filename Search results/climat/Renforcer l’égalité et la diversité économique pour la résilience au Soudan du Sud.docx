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Renforcer l’égalité et la diversité économique pour la résilience au Soudan du Sud</w:t>
      </w:r>
    </w:p>
    <w:p/>
    <w:p>
      <w:r>
        <w:rPr>
          <w:b/>
        </w:rPr>
        <w:t xml:space="preserve">Organisme : </w:t>
      </w:r>
      <w:r>
        <w:t>Affaires Mondiales Canada</w:t>
      </w:r>
    </w:p>
    <w:p>
      <w:r>
        <w:rPr>
          <w:b/>
        </w:rPr>
        <w:t xml:space="preserve">Numero de projet : </w:t>
      </w:r>
      <w:r>
        <w:t>CA-3-P006730001</w:t>
      </w:r>
    </w:p>
    <w:p>
      <w:r>
        <w:rPr>
          <w:b/>
        </w:rPr>
        <w:t xml:space="preserve">Lieu : </w:t>
      </w:r>
      <w:r/>
    </w:p>
    <w:p>
      <w:r>
        <w:rPr>
          <w:b/>
        </w:rPr>
        <w:t xml:space="preserve">Agence executive partenaire : </w:t>
      </w:r>
      <w:r>
        <w:t xml:space="preserve">Vision Mondiale Canada </w:t>
      </w:r>
    </w:p>
    <w:p>
      <w:r>
        <w:rPr>
          <w:b/>
        </w:rPr>
        <w:t xml:space="preserve">Type de financement : </w:t>
      </w:r>
      <w:r>
        <w:t>Don hors réorganisation de la dette (y compris quasi-dons)</w:t>
      </w:r>
    </w:p>
    <w:p>
      <w:r>
        <w:rPr>
          <w:b/>
        </w:rPr>
        <w:t xml:space="preserve">Dates : </w:t>
      </w:r>
      <w:r>
        <w:t>2020-03-10T00:00:00 au 2025-02-28T00:00:00</w:t>
      </w:r>
    </w:p>
    <w:p>
      <w:r>
        <w:rPr>
          <w:b/>
        </w:rPr>
        <w:t xml:space="preserve">Engagement : </w:t>
      </w:r>
      <w:r>
        <w:t>39000000.00</w:t>
      </w:r>
    </w:p>
    <w:p>
      <w:r>
        <w:rPr>
          <w:b/>
        </w:rPr>
        <w:t xml:space="preserve">Total envoye en $ : </w:t>
      </w:r>
      <w:r>
        <w:t>38000000.0</w:t>
      </w:r>
    </w:p>
    <w:p>
      <w:r>
        <w:rPr>
          <w:b/>
        </w:rPr>
        <w:t xml:space="preserve">Description : </w:t>
      </w:r>
      <w:r>
        <w:t>Ce projet vise à utiliser la sécurité alimentaire et l’agriculture comme une plateforme pour l’autonomisation des femmes. Le projet travaille à l'avancement des droits des femmes et des filles en offrant une formation agricole adaptée aux besoins des femmes et au climat, et en aidant les femmes à augmenter et à contrôler leurs revenus. Le projet s’oppose également aux normes néfastes qui limitent la participation des femmes dans l'agriculture et s'efforce de réduire la violence sexuelle et sexiste. Les activités du projet comprennent : 1) fournir une formation aux femmes et à leurs communautés sur la planification et la réponse aux catastrophes naturelles, la gestion des ressources naturelles et la résolution des conflits; 2) fournir une formation aux femmes et à leurs familles sur la nutrition, y compris sur des sujets liés à la distribution équitable de la nourriture et aux pratiques d'alimentation des enfants; 3) distribuer des petits animaux d’élevage, de volaille et d’autres intrants aux femmes, de manière à ce qu’elles puissent se livrer à des activités génératrices de revenus; 4) fournir une formation aux femmes sur le leadership, le calcul fonctionnel, l'alphabétisation et les compétences de gestion; 5) faciliter les discussions au sujet de la réduction des inégalités entre les genres et de la prévention de la violence sexuelle et sexiste.</w:t>
      </w:r>
    </w:p>
    <w:p>
      <w:pPr>
        <w:pStyle w:val="Heading2"/>
      </w:pPr>
      <w:r>
        <w:t>Transactions</w:t>
      </w:r>
    </w:p>
    <w:p>
      <w:r>
        <w:rPr>
          <w:b/>
        </w:rPr>
        <w:t xml:space="preserve">Date : </w:t>
      </w:r>
      <w:r>
        <w:t>2020-03-10T00:00:00</w:t>
      </w:r>
      <w:r>
        <w:rPr>
          <w:b/>
        </w:rPr>
        <w:t xml:space="preserve">Type : </w:t>
      </w:r>
      <w:r>
        <w:t>Engagement</w:t>
      </w:r>
      <w:r>
        <w:rPr>
          <w:b/>
        </w:rPr>
        <w:t xml:space="preserve"> Montant : </w:t>
      </w:r>
      <w:r>
        <w:t>39000000.00</w:t>
      </w:r>
    </w:p>
    <w:p>
      <w:r>
        <w:rPr>
          <w:b/>
        </w:rPr>
        <w:t xml:space="preserve">Date : </w:t>
      </w:r>
      <w:r>
        <w:t>2020-03-26T00:00:00</w:t>
      </w:r>
      <w:r>
        <w:rPr>
          <w:b/>
        </w:rPr>
        <w:t xml:space="preserve">Type : </w:t>
      </w:r>
      <w:r>
        <w:t>Déboursé</w:t>
      </w:r>
      <w:r>
        <w:rPr>
          <w:b/>
        </w:rPr>
        <w:t xml:space="preserve"> Montant : </w:t>
      </w:r>
      <w:r>
        <w:t>172630.00</w:t>
      </w:r>
    </w:p>
    <w:p>
      <w:r>
        <w:rPr>
          <w:b/>
        </w:rPr>
        <w:t xml:space="preserve">Date : </w:t>
      </w:r>
      <w:r>
        <w:t>2020-03-27T00:00:00</w:t>
      </w:r>
      <w:r>
        <w:rPr>
          <w:b/>
        </w:rPr>
        <w:t xml:space="preserve">Type : </w:t>
      </w:r>
      <w:r>
        <w:t>Déboursé</w:t>
      </w:r>
      <w:r>
        <w:rPr>
          <w:b/>
        </w:rPr>
        <w:t xml:space="preserve"> Montant : </w:t>
      </w:r>
      <w:r>
        <w:t>2629817.41</w:t>
      </w:r>
    </w:p>
    <w:p>
      <w:r>
        <w:rPr>
          <w:b/>
        </w:rPr>
        <w:t xml:space="preserve">Date : </w:t>
      </w:r>
      <w:r>
        <w:t>2020-07-04T00:00:00</w:t>
      </w:r>
      <w:r>
        <w:rPr>
          <w:b/>
        </w:rPr>
        <w:t xml:space="preserve">Type : </w:t>
      </w:r>
      <w:r>
        <w:t>Déboursé</w:t>
      </w:r>
      <w:r>
        <w:rPr>
          <w:b/>
        </w:rPr>
        <w:t xml:space="preserve"> Montant : </w:t>
      </w:r>
      <w:r>
        <w:t>-2744292.59</w:t>
      </w:r>
    </w:p>
    <w:p>
      <w:r>
        <w:rPr>
          <w:b/>
        </w:rPr>
        <w:t xml:space="preserve">Date : </w:t>
      </w:r>
      <w:r>
        <w:t>2020-07-04T00:00:00</w:t>
      </w:r>
      <w:r>
        <w:rPr>
          <w:b/>
        </w:rPr>
        <w:t xml:space="preserve">Type : </w:t>
      </w:r>
      <w:r>
        <w:t>Déboursé</w:t>
      </w:r>
      <w:r>
        <w:rPr>
          <w:b/>
        </w:rPr>
        <w:t xml:space="preserve"> Montant : </w:t>
      </w:r>
      <w:r>
        <w:t>2744292.59</w:t>
      </w:r>
    </w:p>
    <w:p>
      <w:r>
        <w:rPr>
          <w:b/>
        </w:rPr>
        <w:t xml:space="preserve">Date : </w:t>
      </w:r>
      <w:r>
        <w:t>2020-07-04T00:00:00</w:t>
      </w:r>
      <w:r>
        <w:rPr>
          <w:b/>
        </w:rPr>
        <w:t xml:space="preserve">Type : </w:t>
      </w:r>
      <w:r>
        <w:t>Déboursé</w:t>
      </w:r>
      <w:r>
        <w:rPr>
          <w:b/>
        </w:rPr>
        <w:t xml:space="preserve"> Montant : </w:t>
      </w:r>
      <w:r>
        <w:t>2744292.59</w:t>
      </w:r>
    </w:p>
    <w:p>
      <w:r>
        <w:rPr>
          <w:b/>
        </w:rPr>
        <w:t xml:space="preserve">Date : </w:t>
      </w:r>
      <w:r>
        <w:t>2021-01-08T00:00:00</w:t>
      </w:r>
      <w:r>
        <w:rPr>
          <w:b/>
        </w:rPr>
        <w:t xml:space="preserve">Type : </w:t>
      </w:r>
      <w:r>
        <w:t>Déboursé</w:t>
      </w:r>
      <w:r>
        <w:rPr>
          <w:b/>
        </w:rPr>
        <w:t xml:space="preserve"> Montant : </w:t>
      </w:r>
      <w:r>
        <w:t>1155859.00</w:t>
      </w:r>
    </w:p>
    <w:p>
      <w:r>
        <w:rPr>
          <w:b/>
        </w:rPr>
        <w:t xml:space="preserve">Date : </w:t>
      </w:r>
      <w:r>
        <w:t>2021-08-17T00:00:00</w:t>
      </w:r>
      <w:r>
        <w:rPr>
          <w:b/>
        </w:rPr>
        <w:t xml:space="preserve">Type : </w:t>
      </w:r>
      <w:r>
        <w:t>Déboursé</w:t>
      </w:r>
      <w:r>
        <w:rPr>
          <w:b/>
        </w:rPr>
        <w:t xml:space="preserve"> Montant : </w:t>
      </w:r>
      <w:r>
        <w:t>1117032.00</w:t>
      </w:r>
    </w:p>
    <w:p>
      <w:r>
        <w:rPr>
          <w:b/>
        </w:rPr>
        <w:t xml:space="preserve">Date : </w:t>
      </w:r>
      <w:r>
        <w:t>2022-01-24T00:00:00</w:t>
      </w:r>
      <w:r>
        <w:rPr>
          <w:b/>
        </w:rPr>
        <w:t xml:space="preserve">Type : </w:t>
      </w:r>
      <w:r>
        <w:t>Déboursé</w:t>
      </w:r>
      <w:r>
        <w:rPr>
          <w:b/>
        </w:rPr>
        <w:t xml:space="preserve"> Montant : </w:t>
      </w:r>
      <w:r>
        <w:t>4253298.00</w:t>
      </w:r>
    </w:p>
    <w:p>
      <w:r>
        <w:rPr>
          <w:b/>
        </w:rPr>
        <w:t xml:space="preserve">Date : </w:t>
      </w:r>
      <w:r>
        <w:t>2022-06-10T00:00:00</w:t>
      </w:r>
      <w:r>
        <w:rPr>
          <w:b/>
        </w:rPr>
        <w:t xml:space="preserve">Type : </w:t>
      </w:r>
      <w:r>
        <w:t>Déboursé</w:t>
      </w:r>
      <w:r>
        <w:rPr>
          <w:b/>
        </w:rPr>
        <w:t xml:space="preserve"> Montant : </w:t>
      </w:r>
      <w:r>
        <w:t>5390331.00</w:t>
      </w:r>
    </w:p>
    <w:p>
      <w:r>
        <w:rPr>
          <w:b/>
        </w:rPr>
        <w:t xml:space="preserve">Date : </w:t>
      </w:r>
      <w:r>
        <w:t>2022-12-19T00:00:00</w:t>
      </w:r>
      <w:r>
        <w:rPr>
          <w:b/>
        </w:rPr>
        <w:t xml:space="preserve">Type : </w:t>
      </w:r>
      <w:r>
        <w:t>Déboursé</w:t>
      </w:r>
      <w:r>
        <w:rPr>
          <w:b/>
        </w:rPr>
        <w:t xml:space="preserve"> Montant : </w:t>
      </w:r>
      <w:r>
        <w:t>3111271.00</w:t>
      </w:r>
    </w:p>
    <w:p>
      <w:r>
        <w:rPr>
          <w:b/>
        </w:rPr>
        <w:t xml:space="preserve">Date : </w:t>
      </w:r>
      <w:r>
        <w:t>2023-02-09T00:00:00</w:t>
      </w:r>
      <w:r>
        <w:rPr>
          <w:b/>
        </w:rPr>
        <w:t xml:space="preserve">Type : </w:t>
      </w:r>
      <w:r>
        <w:t>Déboursé</w:t>
      </w:r>
      <w:r>
        <w:rPr>
          <w:b/>
        </w:rPr>
        <w:t xml:space="preserve"> Montant : </w:t>
      </w:r>
      <w:r>
        <w:t>-1522319.00</w:t>
      </w:r>
    </w:p>
    <w:p>
      <w:r>
        <w:rPr>
          <w:b/>
        </w:rPr>
        <w:t xml:space="preserve">Date : </w:t>
      </w:r>
      <w:r>
        <w:t>2023-02-09T00:00:00</w:t>
      </w:r>
      <w:r>
        <w:rPr>
          <w:b/>
        </w:rPr>
        <w:t xml:space="preserve">Type : </w:t>
      </w:r>
      <w:r>
        <w:t>Déboursé</w:t>
      </w:r>
      <w:r>
        <w:rPr>
          <w:b/>
        </w:rPr>
        <w:t xml:space="preserve"> Montant : </w:t>
      </w:r>
      <w:r>
        <w:t>1522319.00</w:t>
      </w:r>
    </w:p>
    <w:p>
      <w:r>
        <w:rPr>
          <w:b/>
        </w:rPr>
        <w:t xml:space="preserve">Date : </w:t>
      </w:r>
      <w:r>
        <w:t>2023-02-09T00:00:00</w:t>
      </w:r>
      <w:r>
        <w:rPr>
          <w:b/>
        </w:rPr>
        <w:t xml:space="preserve">Type : </w:t>
      </w:r>
      <w:r>
        <w:t>Déboursé</w:t>
      </w:r>
      <w:r>
        <w:rPr>
          <w:b/>
        </w:rPr>
        <w:t xml:space="preserve"> Montant : </w:t>
      </w:r>
      <w:r>
        <w:t>1522319.00</w:t>
      </w:r>
    </w:p>
    <w:p>
      <w:r>
        <w:rPr>
          <w:b/>
        </w:rPr>
        <w:t xml:space="preserve">Date : </w:t>
      </w:r>
      <w:r>
        <w:t>2023-06-08T00:00:00</w:t>
      </w:r>
      <w:r>
        <w:rPr>
          <w:b/>
        </w:rPr>
        <w:t xml:space="preserve">Type : </w:t>
      </w:r>
      <w:r>
        <w:t>Déboursé</w:t>
      </w:r>
      <w:r>
        <w:rPr>
          <w:b/>
        </w:rPr>
        <w:t xml:space="preserve"> Montant : </w:t>
      </w:r>
      <w:r>
        <w:t>3912698.00</w:t>
      </w:r>
    </w:p>
    <w:p>
      <w:r>
        <w:rPr>
          <w:b/>
        </w:rPr>
        <w:t xml:space="preserve">Date : </w:t>
      </w:r>
      <w:r>
        <w:t>2023-12-07T00:00:00</w:t>
      </w:r>
      <w:r>
        <w:rPr>
          <w:b/>
        </w:rPr>
        <w:t xml:space="preserve">Type : </w:t>
      </w:r>
      <w:r>
        <w:t>Déboursé</w:t>
      </w:r>
      <w:r>
        <w:rPr>
          <w:b/>
        </w:rPr>
        <w:t xml:space="preserve"> Montant : </w:t>
      </w:r>
      <w:r>
        <w:t>4845271.00</w:t>
      </w:r>
    </w:p>
    <w:p>
      <w:r>
        <w:rPr>
          <w:b/>
        </w:rPr>
        <w:t xml:space="preserve">Date : </w:t>
      </w:r>
      <w:r>
        <w:t>2024-03-13T00:00:00</w:t>
      </w:r>
      <w:r>
        <w:rPr>
          <w:b/>
        </w:rPr>
        <w:t xml:space="preserve">Type : </w:t>
      </w:r>
      <w:r>
        <w:t>Déboursé</w:t>
      </w:r>
      <w:r>
        <w:rPr>
          <w:b/>
        </w:rPr>
        <w:t xml:space="preserve"> Montant : </w:t>
      </w:r>
      <w:r>
        <w:t>3264907.00</w:t>
      </w:r>
    </w:p>
    <w:p>
      <w:r>
        <w:rPr>
          <w:b/>
        </w:rPr>
        <w:t xml:space="preserve">Date : </w:t>
      </w:r>
      <w:r>
        <w:t>2024-06-19T00:00:00</w:t>
      </w:r>
      <w:r>
        <w:rPr>
          <w:b/>
        </w:rPr>
        <w:t xml:space="preserve">Type : </w:t>
      </w:r>
      <w:r>
        <w:t>Déboursé</w:t>
      </w:r>
      <w:r>
        <w:rPr>
          <w:b/>
        </w:rPr>
        <w:t xml:space="preserve"> Montant : </w:t>
      </w:r>
      <w:r>
        <w:t>3880274.00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