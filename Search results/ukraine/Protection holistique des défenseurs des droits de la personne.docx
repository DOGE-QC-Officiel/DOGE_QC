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Protection holistique des défenseurs des droits de la personne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CA-3-P011073003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>Front Line, the International Foundation for the Protection of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2023-06-21T00:00:00 au 2023-12-31T00:00:00</w:t>
      </w:r>
    </w:p>
    <w:p>
      <w:r>
        <w:rPr>
          <w:b/>
        </w:rPr>
        <w:t xml:space="preserve">Engagement : </w:t>
      </w:r>
      <w:r>
        <w:t>816114.63</w:t>
      </w:r>
    </w:p>
    <w:p>
      <w:r>
        <w:rPr>
          <w:b/>
        </w:rPr>
        <w:t xml:space="preserve">Total envoye en $ : </w:t>
      </w:r>
      <w:r>
        <w:t>816114.63</w:t>
      </w:r>
    </w:p>
    <w:p>
      <w:r>
        <w:rPr>
          <w:b/>
        </w:rPr>
        <w:t xml:space="preserve">Description : </w:t>
      </w:r>
      <w:r>
        <w:t>Ce projet vise à accroître la liberté et la sécurité des défenseurs des droits de la personne en Irak, au Liban, en Syrie, en Ukraine et en Sudan. Les activités du projet comprennent : 1) l’octroi de subventions pour la protection des défenseurs des droits de la personne en danger; 2) la prestation de formation et de soutien pour aider à assurer la sécurité des défenseurs des droits de la personne, notamment en ce qui concerne les enjeux liés au cyberespace et à la sécurité personnelle; 3) l’inventaire de l’espace civique et des activités des défenseurs des droits de la personne afin d’améliorer les réseaux qui les relient; 4) le partage d’information sur les cas de protection urgents et sur les tendances générales avec les intervenants internationaux en vue d’exercer une pression visant à accroître la protection des défenseurs des droits de la personne.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2023-06-21T00:00:00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816114.63</w:t>
      </w:r>
    </w:p>
    <w:p>
      <w:r>
        <w:rPr>
          <w:b/>
        </w:rPr>
        <w:t xml:space="preserve">Date : </w:t>
      </w:r>
      <w:r>
        <w:t>2023-07-11T00:00:00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141593.28</w:t>
      </w:r>
    </w:p>
    <w:p>
      <w:r>
        <w:rPr>
          <w:b/>
        </w:rPr>
        <w:t xml:space="preserve">Date : </w:t>
      </w:r>
      <w:r>
        <w:t>2024-02-14T00:00:00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515081.62</w:t>
      </w:r>
    </w:p>
    <w:p>
      <w:r>
        <w:rPr>
          <w:b/>
        </w:rPr>
        <w:t xml:space="preserve">Date : </w:t>
      </w:r>
      <w:r>
        <w:t>2024-09-13T00:00:00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159439.73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