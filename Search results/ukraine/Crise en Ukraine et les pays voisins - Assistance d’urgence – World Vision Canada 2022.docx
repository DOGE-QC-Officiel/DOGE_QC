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Ukraine et les pays voisins - Assistance d’urgence – World Vision Canada 2022</w:t>
      </w:r>
    </w:p>
    <w:p/>
    <w:p>
      <w:r>
        <w:rPr>
          <w:b/>
        </w:rPr>
        <w:t xml:space="preserve">Organisme : </w:t>
      </w:r>
      <w:r>
        <w:t>Affaires Mondiales Canada</w:t>
      </w:r>
    </w:p>
    <w:p>
      <w:r>
        <w:rPr>
          <w:b/>
        </w:rPr>
        <w:t xml:space="preserve">Numero de projet : </w:t>
      </w:r>
      <w:r>
        <w:t>CA-3-P011703001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2022-06-14T00:00:00 au 2023-05-31T00:00:00</w:t>
      </w:r>
    </w:p>
    <w:p>
      <w:r>
        <w:rPr>
          <w:b/>
        </w:rPr>
        <w:t xml:space="preserve">Engagement : </w:t>
      </w:r>
      <w:r>
        <w:t>2000000.00</w:t>
      </w:r>
    </w:p>
    <w:p>
      <w:r>
        <w:rPr>
          <w:b/>
        </w:rPr>
        <w:t xml:space="preserve">Total envoye en $ : </w:t>
      </w:r>
      <w:r>
        <w:t>2000000.0</w:t>
      </w:r>
    </w:p>
    <w:p>
      <w:r>
        <w:rPr>
          <w:b/>
        </w:rPr>
        <w:t xml:space="preserve">Description : </w:t>
      </w:r>
      <w:r>
        <w:t>Mai 2022 – La situation humanitaire en Ukraine s’est détériorée considérablement à la suite de l’offensive militaire russe qui a commencé le 24 février. Cette situation a entraîné le déplacement d’environ 5 millions de personnes vers les pays voisins, notamment la Hongrie, la Moldavie, la Pologne, la Roumanie et la Slovaquie, et le déplacement de près de 8 millions de personnes à l’intérieur du pays. Les Nations Unies estiment que plus de 12 millions de personnes ont besoin d’une aide humanitaire immédiate. Le 1er mars 2022, les partenaires ont lancé des appels pour demander environ 2 milliards de dollars américains afin d’appuyer la réponse humanitaire à l’intérieur de l’Ukraine et afin de répondre aux besoins humanitaires des Ukrainiens qui cherchent à trouver refuge dans les pays voisins. Compte tenu de la complexité de la crise, nous prévoyons une augmentation des besoins humanitaires. Un soutien continu de la part des donateurs sera nécessaire pour que les partenaires puissent intensifier leur réponse humanitaire en Ukraine et dans les pays voisins.</w:t>
      </w:r>
    </w:p>
    <w:p>
      <w:pPr>
        <w:pStyle w:val="Heading2"/>
      </w:pPr>
      <w:r>
        <w:t>Transactions</w:t>
      </w:r>
    </w:p>
    <w:p>
      <w:r>
        <w:rPr>
          <w:b/>
        </w:rPr>
        <w:t xml:space="preserve">Date : </w:t>
      </w:r>
      <w:r>
        <w:t>2022-06-14T00:00:00</w:t>
      </w:r>
      <w:r>
        <w:rPr>
          <w:b/>
        </w:rPr>
        <w:t xml:space="preserve">Type : </w:t>
      </w:r>
      <w:r>
        <w:t>Engagement</w:t>
      </w:r>
      <w:r>
        <w:rPr>
          <w:b/>
        </w:rPr>
        <w:t xml:space="preserve"> Montant : </w:t>
      </w:r>
      <w:r>
        <w:t>2000000.00</w:t>
      </w:r>
    </w:p>
    <w:p>
      <w:r>
        <w:rPr>
          <w:b/>
        </w:rPr>
        <w:t xml:space="preserve">Date : </w:t>
      </w:r>
      <w:r>
        <w:t>2022-06-20T00:00:00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